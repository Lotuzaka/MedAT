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 xml:space="preserve">1.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1. </w:t>
        <w:br/>
      </w:r>
      <w:r>
        <w:rPr>
          <w:rFonts w:ascii="Calibri" w:hAnsi="Calibri" w:cs="Calibri" w:eastAsia="Calibri"/>
          <w:sz w:val="22"/>
        </w:rPr>
        <w:t xml:space="preserve">2. </w:t>
        <w:br/>
      </w:r>
      <w:r>
        <w:rPr>
          <w:rFonts w:ascii="Calibri" w:hAnsi="Calibri" w:cs="Calibri" w:eastAsia="Calibri"/>
          <w:sz w:val="22"/>
        </w:rPr>
        <w:t xml:space="preserve">3. </w:t>
        <w:br/>
      </w:r>
      <w:r>
        <w:rPr>
          <w:rFonts w:ascii="Calibri" w:hAnsi="Calibri" w:cs="Calibri" w:eastAsia="Calibri"/>
          <w:sz w:val="22"/>
        </w:rPr>
        <w:t xml:space="preserve">4. </w:t>
        <w:br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 xml:space="preserve">2.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A)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B)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C)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D)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E) </w:t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 xml:space="preserve">3.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A)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B)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C)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D)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E) </w:t>
      </w:r>
    </w:p>
    <w:p>
      <w:r>
        <w:br w:type="page"/>
      </w:r>
    </w:p>
    <w:tbl>
      <w:tblPr>
        <w:tblW w:w="5000" w:type="pct"/>
      </w:tblPr>
      <w:tr>
        <w:trPr>
          <w:trHeight w:val="15000"/>
        </w:trPr>
        <w:tc>
          <w:tcPr>
            <w:tcW w:type="pct" w:w="5000"/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2880000" cy="2880000"/>
                  <wp:docPr id="0" name="Drawing 0" descr="stop_sig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top_sig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 xml:space="preserve">1. Test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A)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B)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C)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D)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E) </w:t>
      </w:r>
    </w:p>
    <w:p>
      <w:r>
        <w:br w:type="page"/>
      </w:r>
    </w:p>
    <w:tbl>
      <w:tblPr>
        <w:tblW w:w="5000" w:type="pct"/>
      </w:tblPr>
      <w:tr>
        <w:trPr>
          <w:trHeight w:val="15000"/>
        </w:trPr>
        <w:tc>
          <w:tcPr>
            <w:tcW w:type="pct" w:w="5000"/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2880000" cy="2880000"/>
                  <wp:docPr id="1" name="Drawing 1" descr="stop_sig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op_sig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p>
      <w:pPr>
        <w:spacing w:before="0" w:after="0" w:line="240" w:lineRule="auto"/>
        <w:jc w:val="left"/>
      </w:pPr>
      <w:r>
        <w:rPr>
          <w:b w:val="off"/>
          <w:rFonts w:ascii="Calibri" w:hAnsi="Calibri" w:cs="Calibri" w:eastAsia="Calibri"/>
          <w:sz w:val="22"/>
        </w:rPr>
        <w:t>1. test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A) ds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B) dfs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C) 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>D) asd</w:t>
      </w:r>
    </w:p>
    <w:p>
      <w:pPr>
        <w:spacing w:before="0" w:after="0" w:line="240" w:lineRule="auto"/>
        <w:jc w:val="left"/>
      </w:pPr>
      <w:r>
        <w:rPr>
          <w:rFonts w:ascii="Calibri" w:hAnsi="Calibri" w:cs="Calibri" w:eastAsia="Calibri"/>
          <w:sz w:val="22"/>
        </w:rPr>
        <w:t xml:space="preserve">E) </w:t>
      </w:r>
    </w:p>
    <w:p>
      <w:r>
        <w:br w:type="page"/>
      </w:r>
    </w:p>
    <w:tbl>
      <w:tblPr>
        <w:tblW w:w="5000" w:type="pct"/>
      </w:tblPr>
      <w:tr>
        <w:trPr>
          <w:trHeight w:val="15000"/>
        </w:trPr>
        <w:tc>
          <w:tcPr>
            <w:tcW w:type="pct" w:w="5000"/>
            <w:vAlign w:val="center"/>
          </w:tcPr>
          <w:p>
            <w:pPr>
              <w:jc w:val="center"/>
            </w:pPr>
            <w:r>
              <w:drawing>
                <wp:inline distT="0" distR="0" distB="0" distL="0">
                  <wp:extent cx="2880000" cy="2880000"/>
                  <wp:docPr id="2" name="Drawing 2" descr="stop_sign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top_sign.pn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pgMar w:top="850" w:bottom="850" w:left="1134" w:right="1134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2025-07-19T22:52:34Z</dcterms:created>
  <dc:creator>Apache POI</dc:creator>
</cp:coreProperties>
</file>