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?>
<Relationships xmlns="http://schemas.openxmlformats.org/package/2006/relationships">
   <Relationship Target="word/document.xml" Type="http://schemas.openxmlformats.org/officeDocument/2006/relationships/officeDocument" Id="rId1"/>
   <Relationship Target="docProps/core.xml" Type="http://schemas.openxmlformats.org/package/2006/relationships/metadata/core-properties" Id="rId2"/>
   <Relationship Target="docProps/app.xml" Type="http://schemas.openxmlformats.org/officeDocument/2006/relationships/extended-properties" Id="rId3"/>
</Relationships>

</file>

<file path=word/document.xml><?xml version="1.0" encoding="utf-8"?>
<w:document xmlns:w="http://schemas.openxmlformats.org/wordprocessingml/2006/main" xmlns:m="http://schemas.openxmlformats.org/officeDocument/2006/math" xmlns:w15="http://schemas.microsoft.com/office/word/2012/wordml" xmlns:w14="http://schemas.microsoft.com/office/word/2010/wordml" xmlns:sl="http://schemas.openxmlformats.org/schemaLibrary/2006/main" xmlns:mc="http://schemas.openxmlformats.org/markup-compatibility/2006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>
  <w:body>
    <!-- Created by docx4j 8.3.9 (Apache licensed) using ECLIPSELINK_MOXy JAXB in Eclipse Adoptium Java 21.0.4 on Windows 11 -->
    <w:p>
      <w:pPr>
        <w:spacing/>
        <w:jc w:val="left"/>
      </w:pPr>
      <w:r>
        <w:rPr>
          <w:rFonts w:ascii="Montserrat" w:hAnsi="Montserrat"/>
          <w:b w:val="true"/>
          <w:bCs w:val="true"/>
          <w:sz w:val="36"/>
          <w:szCs w:val="36"/>
        </w:rPr>
        <w:t>Gedächtnis und Merkfähigkeit</w:t>
      </w:r>
    </w:p>
    <w:p>
      <w:pPr>
        <w:spacing w:before="0" w:after="120"/>
      </w:pPr>
      <w:r>
        <w:rPr>
          <w:rFonts w:ascii="Montserrat" w:hAnsi="Montserrat"/>
          <w:b w:val="true"/>
          <w:bCs w:val="true"/>
          <w:sz w:val="28"/>
          <w:szCs w:val="28"/>
        </w:rPr>
        <w:t>Lernphase</w:t>
      </w:r>
    </w:p>
    <w:p>
      <w:pPr>
        <w:spacing w:before="120" w:after="360" w:line="276" w:lineRule="auto"/>
        <w:jc w:val="left"/>
      </w:pPr>
      <w:r>
        <w:rPr>
          <w:rFonts w:ascii="Montserrat" w:hAnsi="Montserrat"/>
          <w:b w:val="true"/>
          <w:bCs w:val="true"/>
          <w:sz w:val="22"/>
          <w:szCs w:val="22"/>
        </w:rPr>
        <w:t>Lernzeit für 8 Ausweise: 8 Minuten</w:t>
      </w:r>
    </w:p>
    <w:tbl>
      <w:tblPr>
        <w:tblW w:w="5000" w:type="pct"/>
        <w:tblBorders>
          <w:top w:val="single" w:color="000000" w:sz="4"/>
          <w:left w:val="single" w:color="000000" w:sz="4"/>
          <w:bottom w:val="single" w:color="000000" w:sz="4"/>
          <w:right w:val="single" w:color="000000" w:sz="4"/>
          <w:insideH w:val="single" w:color="000000" w:sz="4"/>
          <w:insideV w:val="single" w:color="000000" w:sz="4"/>
        </w:tblBorders>
      </w:tblPr>
      <w:tr>
        <w:tc>
          <w:tcPr>
            <w:tcW w:w="5000" w:type="pct"/>
          </w:tcPr>
          <w:p>
            <w:pPr>
              <w:spacing w:after="120"/>
            </w:pPr>
            <w:r>
              <w:rPr>
                <w:rFonts w:ascii="Aptos" w:hAnsi="Aptos"/>
                <w:sz w:val="22"/>
                <w:szCs w:val="22"/>
              </w:rPr>
              <w:t>Die folgenden Aufgaben überprüfen Ihre Fähigkeit Bilder und Fakten zu merken und später Fragen diesbezüglich zu beantworten.</w:t>
            </w:r>
          </w:p>
          <w:p>
            <w:pPr>
              <w:spacing w:after="120"/>
            </w:pPr>
            <w:r>
              <w:rPr>
                <w:rFonts w:ascii="Aptos" w:hAnsi="Aptos"/>
                <w:sz w:val="22"/>
                <w:szCs w:val="22"/>
              </w:rPr>
              <w:t>Ihnen werden insgesamt 8 Allergieausweise mit je 8 Merkmalen angezeigt. Bitte prägen Sie sich alle Fakten in der zu Ihnen zur Verfügung stehenden Zeit gut ein.</w:t>
            </w:r>
          </w:p>
          <w:p>
            <w:pPr>
              <w:spacing w:after="120"/>
            </w:pPr>
            <w:r>
              <w:rPr>
                <w:rFonts w:ascii="Aptos" w:hAnsi="Aptos"/>
                <w:sz w:val="22"/>
                <w:szCs w:val="22"/>
              </w:rPr>
              <w:t>Bitte beachten Sie, dass während der Lernphase keinerlei Hilfsmaterialien erlaubt sind!</w:t>
            </w:r>
          </w:p>
          <w:p>
            <w:pPr>
              <w:spacing w:after="120"/>
            </w:pPr>
            <w:r>
              <w:rPr>
                <w:rFonts w:ascii="Aptos" w:hAnsi="Aptos"/>
                <w:sz w:val="22"/>
                <w:szCs w:val="22"/>
              </w:rPr>
              <w:t>Bitte legen Sie Ihr Schreibgerät auf den Tisch vor Ihnen.</w:t>
            </w:r>
          </w:p>
        </w:tc>
      </w:tr>
    </w:tbl>
    <w:p>
      <w:pPr>
        <w:spacing w:before="200" w:after="200" w:line="276" w:lineRule="auto"/>
        <w:jc w:val="left"/>
      </w:pPr>
      <w:r>
        <w:rPr>
          <w:rFonts w:ascii="Aptos" w:hAnsi="Aptos"/>
          <w:b w:val="true"/>
          <w:bCs w:val="true"/>
          <w:sz w:val="22"/>
          <w:szCs w:val="22"/>
        </w:rPr>
        <w:t>Beispielausweis:</w:t>
      </w:r>
    </w:p>
    <w:tbl>
      <w:tblPr>
        <w:tblW w:w="5000" w:type="pct"/>
        <w:tblBorders>
          <w:top w:val="single" w:sz="4"/>
          <w:left w:val="single" w:sz="4"/>
          <w:bottom w:val="single" w:sz="4"/>
          <w:right w:val="single" w:sz="4"/>
          <w:insideH w:val="single" w:sz="4"/>
          <w:insideV w:val="single" w:sz="4"/>
        </w:tblBorders>
      </w:tblPr>
      <w:tr>
        <w:tc>
          <w:tcPr>
            <w:tcW w:w="5000" w:type="pct"/>
          </w:tcPr>
          <w:p>
            <w:pPr>
              <w:jc w:val="center"/>
            </w:pPr>
            <w:r>
              <w:rPr>
                <w:rFonts w:ascii="Aptos" w:hAnsi="Aptos"/>
                <w:b/>
                <w:sz w:val="28"/>
                <w:szCs w:val="28"/>
              </w:rPr>
              <w:t>ALLERGIEAUSWEIS</w:t>
            </w:r>
          </w:p>
        </w:tc>
      </w:tr>
      <w:tr>
        <w:tc>
          <w:tcPr>
            <w:tcW w:w="1500" w:type="pct"/>
          </w:tcPr>
          <w:p>
            <w:r>
              <w:rPr>
                <w:rFonts w:ascii="Aptos" w:hAnsi="Aptos"/>
                <w:b/>
                <w:sz w:val="22"/>
                <w:szCs w:val="22"/>
              </w:rPr>
              <w:t>Ausweisnummer:</w:t>
            </w:r>
          </w:p>
        </w:tc>
        <w:tc>
          <w:tcPr>
            <w:tcW w:w="3500" w:type="pct"/>
          </w:tcPr>
          <w:p>
            <w:r>
              <w:rPr>
                <w:rFonts w:ascii="Aptos" w:hAnsi="Aptos"/>
                <w:sz w:val="22"/>
                <w:szCs w:val="22"/>
              </w:rPr>
              <w:t>45678</w:t>
            </w:r>
          </w:p>
        </w:tc>
      </w:tr>
      <w:tr>
        <w:tc>
          <w:tcPr>
            <w:tcW w:w="1500" w:type="pct"/>
          </w:tcPr>
          <w:p>
            <w:r>
              <w:rPr>
                <w:rFonts w:ascii="Aptos" w:hAnsi="Aptos"/>
                <w:b/>
                <w:sz w:val="22"/>
                <w:szCs w:val="22"/>
              </w:rPr>
              <w:t>Name:</w:t>
            </w:r>
          </w:p>
        </w:tc>
        <w:tc>
          <w:tcPr>
            <w:tcW w:w="3500" w:type="pct"/>
          </w:tcPr>
          <w:p>
            <w:r>
              <w:rPr>
                <w:rFonts w:ascii="Aptos" w:hAnsi="Aptos"/>
                <w:sz w:val="22"/>
                <w:szCs w:val="22"/>
              </w:rPr>
              <w:t>Max Mustermann</w:t>
            </w:r>
          </w:p>
        </w:tc>
      </w:tr>
      <w:tr>
        <w:tc>
          <w:tcPr>
            <w:tcW w:w="1500" w:type="pct"/>
          </w:tcPr>
          <w:p>
            <w:r>
              <w:rPr>
                <w:rFonts w:ascii="Aptos" w:hAnsi="Aptos"/>
                <w:b/>
                <w:sz w:val="22"/>
                <w:szCs w:val="22"/>
              </w:rPr>
              <w:t>Vorname:</w:t>
            </w:r>
          </w:p>
        </w:tc>
        <w:tc>
          <w:tcPr>
            <w:tcW w:w="3500" w:type="pct"/>
          </w:tcPr>
          <w:p>
            <w:r>
              <w:rPr>
                <w:rFonts w:ascii="Aptos" w:hAnsi="Aptos"/>
                <w:sz w:val="22"/>
                <w:szCs w:val="22"/>
              </w:rPr>
              <w:t>Maria</w:t>
            </w:r>
          </w:p>
        </w:tc>
      </w:tr>
      <w:tr>
        <w:tc>
          <w:tcPr>
            <w:tcW w:w="1500" w:type="pct"/>
          </w:tcPr>
          <w:p>
            <w:r>
              <w:rPr>
                <w:rFonts w:ascii="Aptos" w:hAnsi="Aptos"/>
                <w:b/>
                <w:sz w:val="22"/>
                <w:szCs w:val="22"/>
              </w:rPr>
              <w:t>Blutgruppe:</w:t>
            </w:r>
          </w:p>
        </w:tc>
        <w:tc>
          <w:tcPr>
            <w:tcW w:w="3500" w:type="pct"/>
          </w:tcPr>
          <w:p>
            <w:r>
              <w:rPr>
                <w:rFonts w:ascii="Aptos" w:hAnsi="Aptos"/>
                <w:sz w:val="22"/>
                <w:szCs w:val="22"/>
              </w:rPr>
              <w:t>AB</w:t>
            </w:r>
          </w:p>
        </w:tc>
      </w:tr>
      <w:tr>
        <w:tc>
          <w:tcPr>
            <w:tcW w:w="1500" w:type="pct"/>
          </w:tcPr>
          <w:p>
            <w:r>
              <w:rPr>
                <w:rFonts w:ascii="Aptos" w:hAnsi="Aptos"/>
                <w:b/>
                <w:sz w:val="22"/>
                <w:szCs w:val="22"/>
              </w:rPr>
              <w:t>Allergie:</w:t>
            </w:r>
          </w:p>
        </w:tc>
        <w:tc>
          <w:tcPr>
            <w:tcW w:w="3500" w:type="pct"/>
          </w:tcPr>
          <w:p>
            <w:r>
              <w:rPr>
                <w:rFonts w:ascii="Aptos" w:hAnsi="Aptos"/>
                <w:sz w:val="22"/>
                <w:szCs w:val="22"/>
              </w:rPr>
              <w:t>Penicillin</w:t>
            </w:r>
          </w:p>
        </w:tc>
      </w:tr>
      <w:tr>
        <w:tc>
          <w:tcPr>
            <w:tcW w:w="1500" w:type="pct"/>
          </w:tcPr>
          <w:p>
            <w:r>
              <w:rPr>
                <w:rFonts w:ascii="Aptos" w:hAnsi="Aptos"/>
                <w:b/>
                <w:sz w:val="22"/>
                <w:szCs w:val="22"/>
              </w:rPr>
              <w:t>Geburtsdatum:</w:t>
            </w:r>
          </w:p>
        </w:tc>
        <w:tc>
          <w:tcPr>
            <w:tcW w:w="3500" w:type="pct"/>
          </w:tcPr>
          <w:p>
            <w:r>
              <w:rPr>
                <w:rFonts w:ascii="Aptos" w:hAnsi="Aptos"/>
                <w:sz w:val="22"/>
                <w:szCs w:val="22"/>
              </w:rPr>
              <w:t>15.03.1992</w:t>
            </w:r>
          </w:p>
        </w:tc>
      </w:tr>
      <w:tr>
        <w:tc>
          <w:tcPr>
            <w:tcW w:w="1500" w:type="pct"/>
          </w:tcPr>
          <w:p>
            <w:r>
              <w:rPr>
                <w:rFonts w:ascii="Aptos" w:hAnsi="Aptos"/>
                <w:b/>
                <w:sz w:val="22"/>
                <w:szCs w:val="22"/>
              </w:rPr>
              <w:t>Geschlecht:</w:t>
            </w:r>
          </w:p>
        </w:tc>
        <w:tc>
          <w:tcPr>
            <w:tcW w:w="3500" w:type="pct"/>
          </w:tcPr>
          <w:p>
            <w:r>
              <w:rPr>
                <w:rFonts w:ascii="Aptos" w:hAnsi="Aptos"/>
                <w:sz w:val="22"/>
                <w:szCs w:val="22"/>
              </w:rPr>
              <w:t>weiblich</w:t>
            </w:r>
          </w:p>
        </w:tc>
      </w:tr>
      <w:tr>
        <w:tc>
          <w:tcPr>
            <w:tcW w:w="1500" w:type="pct"/>
          </w:tcPr>
          <w:p>
            <w:r>
              <w:rPr>
                <w:rFonts w:ascii="Aptos" w:hAnsi="Aptos"/>
                <w:b/>
                <w:sz w:val="22"/>
                <w:szCs w:val="22"/>
              </w:rPr>
              <w:t>Ausstellungsland:</w:t>
            </w:r>
          </w:p>
        </w:tc>
        <w:tc>
          <w:tcPr>
            <w:tcW w:w="3500" w:type="pct"/>
          </w:tcPr>
          <w:p>
            <w:r>
              <w:rPr>
                <w:rFonts w:ascii="Aptos" w:hAnsi="Aptos"/>
                <w:sz w:val="22"/>
                <w:szCs w:val="22"/>
              </w:rPr>
              <w:t>Deutschland</w:t>
            </w:r>
          </w:p>
        </w:tc>
      </w:tr>
    </w:tbl>
    <w:p>
      <w:pPr>
        <w:spacing w:after="240"/>
      </w:pPr>
    </w:p>
    <w:p>
      <w:pPr>
        <w:spacing w:before="200" w:after="200" w:line="276" w:lineRule="auto"/>
        <w:jc w:val="left"/>
      </w:pPr>
      <w:r>
        <w:rPr>
          <w:rFonts w:ascii="Aptos" w:hAnsi="Aptos"/>
          <w:sz w:val="22"/>
          <w:szCs w:val="22"/>
        </w:rPr>
        <w:t>Die Person mit der Blutgruppe B hat welche Allergie?</w:t>
      </w:r>
    </w:p>
    <w:p>
      <w:pPr>
        <w:spacing w:before="60" w:after="60" w:line="276" w:lineRule="auto"/>
        <w:jc w:val="left"/>
      </w:pPr>
      <w:r>
        <w:rPr>
          <w:rFonts w:ascii="Aptos" w:hAnsi="Aptos"/>
          <w:sz w:val="22"/>
          <w:szCs w:val="22"/>
        </w:rPr>
        <w:t>A) Pollen</w:t>
      </w:r>
    </w:p>
    <w:p>
      <w:pPr>
        <w:spacing w:before="60" w:after="60" w:line="276" w:lineRule="auto"/>
        <w:jc w:val="left"/>
      </w:pPr>
      <w:r>
        <w:rPr>
          <w:rFonts w:ascii="Aptos" w:hAnsi="Aptos"/>
          <w:sz w:val="22"/>
          <w:szCs w:val="22"/>
        </w:rPr>
        <w:t>B) Staub</w:t>
      </w:r>
    </w:p>
    <w:p>
      <w:pPr>
        <w:spacing w:before="60" w:after="60" w:line="276" w:lineRule="auto"/>
        <w:jc w:val="left"/>
      </w:pPr>
      <w:r>
        <w:rPr>
          <w:rFonts w:ascii="Aptos" w:hAnsi="Aptos"/>
          <w:sz w:val="22"/>
          <w:szCs w:val="22"/>
        </w:rPr>
        <w:t>C) Penicillin</w:t>
      </w:r>
    </w:p>
    <w:p>
      <w:pPr>
        <w:spacing w:before="60" w:after="60" w:line="276" w:lineRule="auto"/>
        <w:jc w:val="left"/>
      </w:pPr>
      <w:r>
        <w:rPr>
          <w:rFonts w:ascii="Aptos" w:hAnsi="Aptos"/>
          <w:sz w:val="22"/>
          <w:szCs w:val="22"/>
        </w:rPr>
        <w:t>D) Keine</w:t>
      </w:r>
    </w:p>
    <w:p>
      <w:pPr>
        <w:spacing w:before="60" w:after="60" w:line="276" w:lineRule="auto"/>
        <w:jc w:val="left"/>
      </w:pPr>
      <w:r>
        <w:rPr>
          <w:rFonts w:ascii="Aptos" w:hAnsi="Aptos"/>
          <w:sz w:val="22"/>
          <w:szCs w:val="22"/>
        </w:rPr>
        <w:t>E) Milben</w:t>
      </w:r>
    </w:p>
    <w:p>
      <w:r>
        <w:br w:type="page"/>
      </w:r>
    </w:p>
    <w:sectPr>
      <w:pgSz w:w="11907" w:h="16839" w:code="9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m="http://schemas.openxmlformats.org/officeDocument/2006/math" xmlns:w15="http://schemas.microsoft.com/office/word/2012/wordml" xmlns:w14="http://schemas.microsoft.com/office/word/2010/wordml" xmlns:sl="http://schemas.openxmlformats.org/schemaLibrary/2006/main" xmlns:mc="http://schemas.openxmlformats.org/markup-compatibility/2006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5="http://schemas.microsoft.com/office/word/2012/wordml" xmlns:w14="http://schemas.microsoft.com/office/word/2010/wordml" xmlns:sl="http://schemas.openxmlformats.org/schemaLibrary/2006/main" xmlns:mc="http://schemas.openxmlformats.org/markup-compatibility/2006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?>
<Relationships xmlns="http://schemas.openxmlformats.org/package/2006/relationships">
   <Relationship Target="styles.xml" Type="http://schemas.openxmlformats.org/officeDocument/2006/relationships/styles" Id="rId1"/>
   <Relationship Target="settings.xml" Type="http://schemas.openxmlformats.org/officeDocument/2006/relationships/settings" Id="rId2"/>
</Relationships>
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