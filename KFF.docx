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xsi="http://www.w3.org/2001/XMLSchema-instance" xmlns:wp="http://schemas.openxmlformats.org/drawingml/2006/wordprocessingDrawing" xmlns:r="http://schemas.openxmlformats.org/officeDocument/2006/relationships">
  <w:body>
    <w:p>
      <w:pPr>
        <w:jc w:val="left"/>
      </w:pPr>
      <w:r>
        <w:rPr>
          <w:b w:val="off"/>
          <w:i w:val="off"/>
          <w:u w:val="none"/>
        </w:rPr>
        <w:t>Figuren Zusammensetzen</w:t>
      </w:r>
      <w:r>
        <w:rPr>
          <w:b w:val="off"/>
          <w:i w:val="off"/>
          <w:u w:val="none"/>
        </w:rPr>
        <w:t xml:space="preserve"> </w:t>
      </w:r>
    </w:p>
    <w:p>
      <w:pPr>
        <w:jc w:val="left"/>
      </w:pPr>
      <w:r>
        <w:rPr>
          <w:b w:val="on"/>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 räumliches Vorstellungsvermögen. </w:t>
            </w:r>
          </w:p>
          <w:p>
            <w:pPr>
              <w:jc w:val="left"/>
            </w:pPr>
            <w:r>
              <w:rPr>
                <w:b w:val="off"/>
                <w:i w:val="off"/>
                <w:u w:val="none"/>
              </w:rPr>
              <w:t xml:space="preserve">Ihnen werden mehrere Einzelteile einer zerstückelten Figur vorgestellt. Ihre Aufgabe ist es </w:t>
            </w:r>
          </w:p>
          <w:p>
            <w:pPr>
              <w:jc w:val="left"/>
            </w:pPr>
            <w:r>
              <w:rPr>
                <w:b w:val="off"/>
                <w:i w:val="off"/>
                <w:u w:val="none"/>
              </w:rPr>
              <w:t xml:space="preserve">herauszufinden, Welche Figur [Antwortmöglichkeiten A) bis D)] sich durch das Zusammensetzen der Teile bilden lässt. Sollten die zusammengesetzten Teile keiner dieser Figuren entsprechen, so ist Antwortmöglichkeit E) zu wählen. </w:t>
            </w:r>
          </w:p>
          <w:p>
            <w:pPr>
              <w:jc w:val="left"/>
            </w:pPr>
          </w:p>
          <w:p>
            <w:pPr>
              <w:jc w:val="left"/>
            </w:pPr>
            <w:r>
              <w:rPr>
                <w:b w:val="off"/>
                <w:i w:val="off"/>
                <w:u w:val="none"/>
              </w:rPr>
              <w:t xml:space="preserve">Die Aufgaben sind im Single-Choice Format gestellt und jeweils nur </w:t>
            </w:r>
            <w:r>
              <w:rPr>
                <w:b w:val="off"/>
                <w:i w:val="off"/>
                <w:u w:val="single"/>
              </w:rPr>
              <w:t>eine</w:t>
            </w:r>
            <w:r>
              <w:rPr>
                <w:b w:val="off"/>
                <w:i w:val="off"/>
                <w:u w:val="none"/>
              </w:rPr>
              <w:t xml:space="preserve"> 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Sie dürfen mit der Bearbeitung der Aufgaben erst beginnen, wenn der Testleiter den Untertest freigegeben hat!</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Figur lässt sich aus den folgenden B</w:t>
      </w:r>
      <w:r>
        <w:rPr>
          <w:b w:val="off"/>
          <w:i w:val="off"/>
          <w:u w:val="none"/>
        </w:rPr>
        <w:t>austeinen</w:t>
      </w:r>
      <w:r>
        <w:rPr>
          <w:b w:val="off"/>
          <w:i w:val="off"/>
          <w:u w:val="none"/>
        </w:rPr>
        <w:t xml:space="preserve"> zusammensetzen?</w:t>
      </w:r>
    </w:p>
    <w:p>
      <w:pPr>
        <w:jc w:val="left"/>
      </w:pPr>
    </w:p>
    <w:p>
      <w:pPr>
        <w:jc w:val="center"/>
      </w:pPr>
      <w:r>
        <w:rPr>
          <w:b w:val="off"/>
          <w:i w:val="off"/>
          <w:u w:val="none"/>
        </w:rPr>
        <w:t xsi:nil="true"/>
      </w:r>
    </w:p>
    <w:p>
      <w:pPr>
        <w:jc w:val="left"/>
      </w:pPr>
    </w:p>
    <w:p>
      <w:pPr>
        <w:jc w:val="left"/>
      </w:pPr>
      <w:r>
        <w:rPr>
          <w:b w:val="off"/>
          <w:i w:val="off"/>
          <w:u w:val="none"/>
        </w:rPr>
        <w:t>Die korrekte Antwort der Beispielaufgabe wäre Antwortmöglichkeit A).</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Lernphase</w:t>
      </w:r>
      <w:r>
        <w:rPr>
          <w:b w:val="off"/>
          <w:i w:val="off"/>
          <w:u w:val="none"/>
        </w:rPr>
        <w:t xml:space="preserve"> </w:t>
      </w:r>
    </w:p>
    <w:p>
      <w:pPr>
        <w:jc w:val="left"/>
      </w:pPr>
      <w:r>
        <w:rPr>
          <w:b w:val="on"/>
          <w:i w:val="off"/>
          <w:u w:val="none"/>
        </w:rPr>
        <w:t>Lernzeit für 8 Ausweise: 8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Die folgenden Aufgaben überprüfen Ihre Fähigkeit Bilder und Fakten zu merken und später Fragen diesbezüglich zu beantworten. </w:t>
            </w:r>
          </w:p>
          <w:p>
            <w:pPr>
              <w:jc w:val="left"/>
            </w:pPr>
            <w:r>
              <w:rPr>
                <w:b w:val="off"/>
                <w:i w:val="off"/>
                <w:u w:val="none"/>
              </w:rPr>
              <w:t>Ihnen werden insgesamt 8 Allergieausweise mit je 8 Merkmalen angezeigt. Bitte prägen Sie sich alle Fakten in der zu Ihnen zur Verfügung stehenden Zeit gut ein. Anschließend werden Sie zwei weitere Untertests absolvieren und danach Fragen zu den Ausweisen beantworten.</w:t>
            </w:r>
          </w:p>
          <w:p>
            <w:pPr>
              <w:jc w:val="left"/>
            </w:pPr>
          </w:p>
          <w:p>
            <w:pPr>
              <w:jc w:val="left"/>
            </w:pPr>
            <w:r>
              <w:rPr>
                <w:b w:val="off"/>
                <w:i w:val="off"/>
                <w:u w:val="none"/>
              </w:rPr>
              <w:t>Bitte beachten Sie, dass während der Lernphase keinerlei Hilfsmaterialien erlaubt sind! Bitte legen Sie Ihr Schreibgerät auf den Tisch vor Ihnen. Sie dürfen ebenso in den folgenden zwei Untertests keine Notizen zu den Ausweisen zu machen. Ihr Testheft wird bei der Auswertung stichprobenartig auf Regelverstoß überprüft.</w:t>
            </w:r>
          </w:p>
        </w:tc>
      </w:tr>
    </w:tbl>
    <w:p>
      <w:pPr>
        <w:jc w:val="left"/>
      </w:pPr>
    </w:p>
    <w:p>
      <w:pPr>
        <w:jc w:val="left"/>
      </w:pPr>
    </w:p>
    <w:p>
      <w:pPr>
        <w:jc w:val="left"/>
      </w:pPr>
      <w:r>
        <w:rPr>
          <w:sz w:val="24"/>
          <w:b w:val="on"/>
          <w:i w:val="off"/>
          <w:u w:val="none"/>
        </w:rPr>
        <w:t xml:space="preserve">Beispielausweis: </w:t>
      </w:r>
    </w:p>
    <w:p>
      <w:pPr>
        <w:jc w:val="center"/>
      </w:pPr>
      <w:r>
        <w:rPr>
          <w:b w:val="off"/>
          <w:i w:val="off"/>
          <w:u w:val="none"/>
          <w:color w:val="000000"/>
        </w:rPr>
        <w:t xsi:nil="true"/>
      </w:r>
      <w:r>
        <w:rPr>
          <w:b w:val="off"/>
          <w:i w:val="off"/>
          <w:u w:val="none"/>
        </w:rPr>
        <w:t xsi:nil="true"/>
      </w:r>
    </w:p>
    <w:p>
      <w:pPr>
        <w:jc w:val="left"/>
      </w:pPr>
    </w:p>
    <w:p>
      <w:pPr>
        <w:jc w:val="left"/>
      </w:pPr>
      <w:r>
        <w:rPr>
          <w:b w:val="off"/>
          <w:i w:val="off"/>
          <w:u w:val="none"/>
        </w:rPr>
        <w:t>Die Person mit der Blutgruppe B hat welche Allergie?</w:t>
      </w:r>
    </w:p>
    <w:p>
      <w:pPr>
        <w:jc w:val="left"/>
      </w:pPr>
      <w:r>
        <w:rPr>
          <w:b w:val="off"/>
          <w:i w:val="off"/>
          <w:u w:val="none"/>
        </w:rPr>
        <w:t>Pollen</w:t>
      </w:r>
    </w:p>
    <w:p>
      <w:pPr>
        <w:jc w:val="left"/>
      </w:pPr>
      <w:r>
        <w:rPr>
          <w:b w:val="off"/>
          <w:i w:val="off"/>
          <w:u w:val="none"/>
        </w:rPr>
        <w:t>Staub</w:t>
      </w:r>
    </w:p>
    <w:p>
      <w:pPr>
        <w:jc w:val="left"/>
      </w:pPr>
      <w:r>
        <w:rPr>
          <w:b w:val="off"/>
          <w:i w:val="off"/>
          <w:u w:val="none"/>
        </w:rPr>
        <w:t>Penicillin</w:t>
      </w:r>
    </w:p>
    <w:p>
      <w:pPr>
        <w:jc w:val="left"/>
      </w:pPr>
      <w:r>
        <w:rPr>
          <w:b w:val="off"/>
          <w:i w:val="off"/>
          <w:u w:val="none"/>
        </w:rPr>
        <w:t>Keine</w:t>
      </w:r>
    </w:p>
    <w:p>
      <w:pPr>
        <w:jc w:val="left"/>
      </w:pPr>
      <w:r>
        <w:rPr>
          <w:b w:val="off"/>
          <w:i w:val="off"/>
          <w:u w:val="none"/>
        </w:rPr>
        <w:t>Milben</w:t>
      </w:r>
    </w:p>
    <w:p>
      <w:pPr>
        <w:jc w:val="left"/>
      </w:pPr>
    </w:p>
    <w:p>
      <w:pPr>
        <w:jc w:val="left"/>
      </w:pPr>
      <w:r>
        <w:rPr>
          <w:b w:val="off"/>
          <w:i w:val="off"/>
          <w:u w:val="none"/>
        </w:rPr>
        <w:t>Die korrekte Antwort der Beispielaufgabe wäre Antwortmöglichkeit D) Keine.</w:t>
      </w:r>
      <w:r>
        <w:rPr>
          <w:b w:val="off"/>
          <w:i w:val="off"/>
          <w:u w:val="none"/>
        </w:rPr>
        <w:t xsi:nil="true"/>
      </w:r>
    </w:p>
    <w:p>
      <w:pPr>
        <w:jc w:val="left"/>
      </w:pPr>
      <w:r>
        <w:rPr>
          <w:b w:val="off"/>
          <w:i w:val="off"/>
          <w:u w:val="none"/>
        </w:rPr>
        <w:t xsi:nil="true"/>
      </w:r>
    </w:p>
    <w:p>
      <w:r>
        <w:br w:type="page"/>
      </w:r>
    </w:p>
    <w:p>
      <w:pPr>
        <w:spacing w:before="200" w:after="200" w:line="240" w:lineRule="auto"/>
        <w:jc w:val="left"/>
      </w:pPr>
      <w:r>
        <w:rPr>
          <w:b w:val="off"/>
          <w:rFonts w:ascii="Calibri" w:hAnsi="Calibri" w:cs="Calibri" w:eastAsia="Calibri"/>
          <w:sz w:val="22"/>
        </w:rPr>
        <w:t>1. Welche Figur lässt sich aus den folgenden Bausteinen zusammensetzen?</w:t>
      </w:r>
    </w:p>
    <w:p>
      <w:pPr>
        <w:spacing w:before="0" w:after="0" w:line="240" w:lineRule="auto"/>
        <w:jc w:val="center"/>
      </w:pPr>
      <w:r>
        <w:drawing>
          <wp:inline distT="0" distR="0" distB="0" distL="0">
            <wp:extent cx="6300000" cy="1071273"/>
            <wp:docPr id="0" name="Drawing 0" descr="shapes.png"/>
            <a:graphic xmlns:a="http://schemas.openxmlformats.org/drawingml/2006/main">
              <a:graphicData uri="http://schemas.openxmlformats.org/drawingml/2006/picture">
                <pic:pic xmlns:pic="http://schemas.openxmlformats.org/drawingml/2006/picture">
                  <pic:nvPicPr>
                    <pic:cNvPr id="0" name="Picture 0" descr="shapes.png"/>
                    <pic:cNvPicPr>
                      <a:picLocks noChangeAspect="true"/>
                    </pic:cNvPicPr>
                  </pic:nvPicPr>
                  <pic:blipFill>
                    <a:blip r:embed="rId2"/>
                    <a:stretch>
                      <a:fillRect/>
                    </a:stretch>
                  </pic:blipFill>
                  <pic:spPr>
                    <a:xfrm>
                      <a:off x="0" y="0"/>
                      <a:ext cx="6300000" cy="1071273"/>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 name="Drawing 1" descr="shape.png"/>
                  <a:graphic xmlns:a="http://schemas.openxmlformats.org/drawingml/2006/main">
                    <a:graphicData uri="http://schemas.openxmlformats.org/drawingml/2006/picture">
                      <pic:pic xmlns:pic="http://schemas.openxmlformats.org/drawingml/2006/picture">
                        <pic:nvPicPr>
                          <pic:cNvPr id="0" name="Picture 1"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 name="Drawing 2" descr="shape.png"/>
                  <a:graphic xmlns:a="http://schemas.openxmlformats.org/drawingml/2006/main">
                    <a:graphicData uri="http://schemas.openxmlformats.org/drawingml/2006/picture">
                      <pic:pic xmlns:pic="http://schemas.openxmlformats.org/drawingml/2006/picture">
                        <pic:nvPicPr>
                          <pic:cNvPr id="0" name="Picture 2"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 name="Drawing 3" descr="shape.png"/>
                  <a:graphic xmlns:a="http://schemas.openxmlformats.org/drawingml/2006/main">
                    <a:graphicData uri="http://schemas.openxmlformats.org/drawingml/2006/picture">
                      <pic:pic xmlns:pic="http://schemas.openxmlformats.org/drawingml/2006/picture">
                        <pic:nvPicPr>
                          <pic:cNvPr id="0" name="Picture 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 name="Drawing 4" descr="shape.png"/>
                  <a:graphic xmlns:a="http://schemas.openxmlformats.org/drawingml/2006/main">
                    <a:graphicData uri="http://schemas.openxmlformats.org/drawingml/2006/picture">
                      <pic:pic xmlns:pic="http://schemas.openxmlformats.org/drawingml/2006/picture">
                        <pic:nvPicPr>
                          <pic:cNvPr id="0" name="Picture 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2. Welche Figur lässt sich aus den folgenden Bausteinen zusammensetzen?</w:t>
      </w:r>
    </w:p>
    <w:p>
      <w:pPr>
        <w:spacing w:before="0" w:after="0" w:line="240" w:lineRule="auto"/>
        <w:jc w:val="center"/>
      </w:pPr>
      <w:r>
        <w:drawing>
          <wp:inline distT="0" distR="0" distB="0" distL="0">
            <wp:extent cx="6300000" cy="957308"/>
            <wp:docPr id="5" name="Drawing 5" descr="shapes.png"/>
            <a:graphic xmlns:a="http://schemas.openxmlformats.org/drawingml/2006/main">
              <a:graphicData uri="http://schemas.openxmlformats.org/drawingml/2006/picture">
                <pic:pic xmlns:pic="http://schemas.openxmlformats.org/drawingml/2006/picture">
                  <pic:nvPicPr>
                    <pic:cNvPr id="0" name="Picture 5" descr="shapes.png"/>
                    <pic:cNvPicPr>
                      <a:picLocks noChangeAspect="true"/>
                    </pic:cNvPicPr>
                  </pic:nvPicPr>
                  <pic:blipFill>
                    <a:blip r:embed="rId7"/>
                    <a:stretch>
                      <a:fillRect/>
                    </a:stretch>
                  </pic:blipFill>
                  <pic:spPr>
                    <a:xfrm>
                      <a:off x="0" y="0"/>
                      <a:ext cx="6300000" cy="957308"/>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 name="Drawing 6" descr="shape.png"/>
                  <a:graphic xmlns:a="http://schemas.openxmlformats.org/drawingml/2006/main">
                    <a:graphicData uri="http://schemas.openxmlformats.org/drawingml/2006/picture">
                      <pic:pic xmlns:pic="http://schemas.openxmlformats.org/drawingml/2006/picture">
                        <pic:nvPicPr>
                          <pic:cNvPr id="0" name="Picture 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 name="Drawing 7" descr="shape.png"/>
                  <a:graphic xmlns:a="http://schemas.openxmlformats.org/drawingml/2006/main">
                    <a:graphicData uri="http://schemas.openxmlformats.org/drawingml/2006/picture">
                      <pic:pic xmlns:pic="http://schemas.openxmlformats.org/drawingml/2006/picture">
                        <pic:nvPicPr>
                          <pic:cNvPr id="0" name="Picture 7"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8" name="Drawing 8" descr="shape.png"/>
                  <a:graphic xmlns:a="http://schemas.openxmlformats.org/drawingml/2006/main">
                    <a:graphicData uri="http://schemas.openxmlformats.org/drawingml/2006/picture">
                      <pic:pic xmlns:pic="http://schemas.openxmlformats.org/drawingml/2006/picture">
                        <pic:nvPicPr>
                          <pic:cNvPr id="0" name="Picture 8"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9" name="Drawing 9" descr="shape.png"/>
                  <a:graphic xmlns:a="http://schemas.openxmlformats.org/drawingml/2006/main">
                    <a:graphicData uri="http://schemas.openxmlformats.org/drawingml/2006/picture">
                      <pic:pic xmlns:pic="http://schemas.openxmlformats.org/drawingml/2006/picture">
                        <pic:nvPicPr>
                          <pic:cNvPr id="0" name="Picture 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3. Welche Figur lässt sich aus den folgenden Bausteinen zusammensetzen?</w:t>
      </w:r>
    </w:p>
    <w:p>
      <w:pPr>
        <w:spacing w:before="0" w:after="0" w:line="240" w:lineRule="auto"/>
        <w:jc w:val="center"/>
      </w:pPr>
      <w:r>
        <w:drawing>
          <wp:inline distT="0" distR="0" distB="0" distL="0">
            <wp:extent cx="6300000" cy="947505"/>
            <wp:docPr id="10" name="Drawing 10" descr="shapes.png"/>
            <a:graphic xmlns:a="http://schemas.openxmlformats.org/drawingml/2006/main">
              <a:graphicData uri="http://schemas.openxmlformats.org/drawingml/2006/picture">
                <pic:pic xmlns:pic="http://schemas.openxmlformats.org/drawingml/2006/picture">
                  <pic:nvPicPr>
                    <pic:cNvPr id="0" name="Picture 10" descr="shapes.png"/>
                    <pic:cNvPicPr>
                      <a:picLocks noChangeAspect="true"/>
                    </pic:cNvPicPr>
                  </pic:nvPicPr>
                  <pic:blipFill>
                    <a:blip r:embed="rId8"/>
                    <a:stretch>
                      <a:fillRect/>
                    </a:stretch>
                  </pic:blipFill>
                  <pic:spPr>
                    <a:xfrm>
                      <a:off x="0" y="0"/>
                      <a:ext cx="6300000" cy="947505"/>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1" name="Drawing 11" descr="shape.png"/>
                  <a:graphic xmlns:a="http://schemas.openxmlformats.org/drawingml/2006/main">
                    <a:graphicData uri="http://schemas.openxmlformats.org/drawingml/2006/picture">
                      <pic:pic xmlns:pic="http://schemas.openxmlformats.org/drawingml/2006/picture">
                        <pic:nvPicPr>
                          <pic:cNvPr id="0" name="Picture 11"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2" name="Drawing 12" descr="shape.png"/>
                  <a:graphic xmlns:a="http://schemas.openxmlformats.org/drawingml/2006/main">
                    <a:graphicData uri="http://schemas.openxmlformats.org/drawingml/2006/picture">
                      <pic:pic xmlns:pic="http://schemas.openxmlformats.org/drawingml/2006/picture">
                        <pic:nvPicPr>
                          <pic:cNvPr id="0" name="Picture 12"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3" name="Drawing 13" descr="shape.png"/>
                  <a:graphic xmlns:a="http://schemas.openxmlformats.org/drawingml/2006/main">
                    <a:graphicData uri="http://schemas.openxmlformats.org/drawingml/2006/picture">
                      <pic:pic xmlns:pic="http://schemas.openxmlformats.org/drawingml/2006/picture">
                        <pic:nvPicPr>
                          <pic:cNvPr id="0" name="Picture 13"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4" name="Drawing 14" descr="shape.png"/>
                  <a:graphic xmlns:a="http://schemas.openxmlformats.org/drawingml/2006/main">
                    <a:graphicData uri="http://schemas.openxmlformats.org/drawingml/2006/picture">
                      <pic:pic xmlns:pic="http://schemas.openxmlformats.org/drawingml/2006/picture">
                        <pic:nvPicPr>
                          <pic:cNvPr id="0" name="Picture 1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4. Welche Figur lässt sich aus den folgenden Bausteinen zusammensetzen?</w:t>
      </w:r>
    </w:p>
    <w:p>
      <w:pPr>
        <w:spacing w:before="0" w:after="0" w:line="240" w:lineRule="auto"/>
        <w:jc w:val="center"/>
      </w:pPr>
      <w:r>
        <w:drawing>
          <wp:inline distT="0" distR="0" distB="0" distL="0">
            <wp:extent cx="6300000" cy="843342"/>
            <wp:docPr id="15" name="Drawing 15" descr="shapes.png"/>
            <a:graphic xmlns:a="http://schemas.openxmlformats.org/drawingml/2006/main">
              <a:graphicData uri="http://schemas.openxmlformats.org/drawingml/2006/picture">
                <pic:pic xmlns:pic="http://schemas.openxmlformats.org/drawingml/2006/picture">
                  <pic:nvPicPr>
                    <pic:cNvPr id="0" name="Picture 15" descr="shapes.png"/>
                    <pic:cNvPicPr>
                      <a:picLocks noChangeAspect="true"/>
                    </pic:cNvPicPr>
                  </pic:nvPicPr>
                  <pic:blipFill>
                    <a:blip r:embed="rId9"/>
                    <a:stretch>
                      <a:fillRect/>
                    </a:stretch>
                  </pic:blipFill>
                  <pic:spPr>
                    <a:xfrm>
                      <a:off x="0" y="0"/>
                      <a:ext cx="6300000" cy="84334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16" name="Drawing 16" descr="shape.png"/>
                  <a:graphic xmlns:a="http://schemas.openxmlformats.org/drawingml/2006/main">
                    <a:graphicData uri="http://schemas.openxmlformats.org/drawingml/2006/picture">
                      <pic:pic xmlns:pic="http://schemas.openxmlformats.org/drawingml/2006/picture">
                        <pic:nvPicPr>
                          <pic:cNvPr id="0" name="Picture 16"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7" name="Drawing 17" descr="shape.png"/>
                  <a:graphic xmlns:a="http://schemas.openxmlformats.org/drawingml/2006/main">
                    <a:graphicData uri="http://schemas.openxmlformats.org/drawingml/2006/picture">
                      <pic:pic xmlns:pic="http://schemas.openxmlformats.org/drawingml/2006/picture">
                        <pic:nvPicPr>
                          <pic:cNvPr id="0" name="Picture 17"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8" name="Drawing 18" descr="shape.png"/>
                  <a:graphic xmlns:a="http://schemas.openxmlformats.org/drawingml/2006/main">
                    <a:graphicData uri="http://schemas.openxmlformats.org/drawingml/2006/picture">
                      <pic:pic xmlns:pic="http://schemas.openxmlformats.org/drawingml/2006/picture">
                        <pic:nvPicPr>
                          <pic:cNvPr id="0" name="Picture 18"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19" name="Drawing 19" descr="shape.png"/>
                  <a:graphic xmlns:a="http://schemas.openxmlformats.org/drawingml/2006/main">
                    <a:graphicData uri="http://schemas.openxmlformats.org/drawingml/2006/picture">
                      <pic:pic xmlns:pic="http://schemas.openxmlformats.org/drawingml/2006/picture">
                        <pic:nvPicPr>
                          <pic:cNvPr id="0" name="Picture 1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5. Welche Figur lässt sich aus den folgenden Bausteinen zusammensetzen?</w:t>
      </w:r>
    </w:p>
    <w:p>
      <w:pPr>
        <w:spacing w:before="0" w:after="0" w:line="240" w:lineRule="auto"/>
        <w:jc w:val="center"/>
      </w:pPr>
      <w:r>
        <w:drawing>
          <wp:inline distT="0" distR="0" distB="0" distL="0">
            <wp:extent cx="4899348" cy="1368000"/>
            <wp:docPr id="20" name="Drawing 20" descr="shapes.png"/>
            <a:graphic xmlns:a="http://schemas.openxmlformats.org/drawingml/2006/main">
              <a:graphicData uri="http://schemas.openxmlformats.org/drawingml/2006/picture">
                <pic:pic xmlns:pic="http://schemas.openxmlformats.org/drawingml/2006/picture">
                  <pic:nvPicPr>
                    <pic:cNvPr id="0" name="Picture 20" descr="shapes.png"/>
                    <pic:cNvPicPr>
                      <a:picLocks noChangeAspect="true"/>
                    </pic:cNvPicPr>
                  </pic:nvPicPr>
                  <pic:blipFill>
                    <a:blip r:embed="rId10"/>
                    <a:stretch>
                      <a:fillRect/>
                    </a:stretch>
                  </pic:blipFill>
                  <pic:spPr>
                    <a:xfrm>
                      <a:off x="0" y="0"/>
                      <a:ext cx="4899348"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1" name="Drawing 21" descr="shape.png"/>
                  <a:graphic xmlns:a="http://schemas.openxmlformats.org/drawingml/2006/main">
                    <a:graphicData uri="http://schemas.openxmlformats.org/drawingml/2006/picture">
                      <pic:pic xmlns:pic="http://schemas.openxmlformats.org/drawingml/2006/picture">
                        <pic:nvPicPr>
                          <pic:cNvPr id="0" name="Picture 21" descr="shape.png"/>
                          <pic:cNvPicPr>
                            <a:picLocks noChangeAspect="true"/>
                          </pic:cNvPicPr>
                        </pic:nvPicPr>
                        <pic:blipFill>
                          <a:blip r:embed="rId11"/>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2" name="Drawing 22" descr="shape.png"/>
                  <a:graphic xmlns:a="http://schemas.openxmlformats.org/drawingml/2006/main">
                    <a:graphicData uri="http://schemas.openxmlformats.org/drawingml/2006/picture">
                      <pic:pic xmlns:pic="http://schemas.openxmlformats.org/drawingml/2006/picture">
                        <pic:nvPicPr>
                          <pic:cNvPr id="0" name="Picture 22" descr="shape.png"/>
                          <pic:cNvPicPr>
                            <a:picLocks noChangeAspect="true"/>
                          </pic:cNvPicPr>
                        </pic:nvPicPr>
                        <pic:blipFill>
                          <a:blip r:embed="rId12"/>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3" name="Drawing 23" descr="shape.png"/>
                  <a:graphic xmlns:a="http://schemas.openxmlformats.org/drawingml/2006/main">
                    <a:graphicData uri="http://schemas.openxmlformats.org/drawingml/2006/picture">
                      <pic:pic xmlns:pic="http://schemas.openxmlformats.org/drawingml/2006/picture">
                        <pic:nvPicPr>
                          <pic:cNvPr id="0" name="Picture 23"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4" name="Drawing 24" descr="shape.png"/>
                  <a:graphic xmlns:a="http://schemas.openxmlformats.org/drawingml/2006/main">
                    <a:graphicData uri="http://schemas.openxmlformats.org/drawingml/2006/picture">
                      <pic:pic xmlns:pic="http://schemas.openxmlformats.org/drawingml/2006/picture">
                        <pic:nvPicPr>
                          <pic:cNvPr id="0" name="Picture 24"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6. Welche Figur lässt sich aus den folgenden Bausteinen zusammensetzen?</w:t>
      </w:r>
    </w:p>
    <w:p>
      <w:pPr>
        <w:spacing w:before="0" w:after="0" w:line="240" w:lineRule="auto"/>
        <w:jc w:val="center"/>
      </w:pPr>
      <w:r>
        <w:drawing>
          <wp:inline distT="0" distR="0" distB="0" distL="0">
            <wp:extent cx="4885209" cy="1368000"/>
            <wp:docPr id="25" name="Drawing 25" descr="shapes.png"/>
            <a:graphic xmlns:a="http://schemas.openxmlformats.org/drawingml/2006/main">
              <a:graphicData uri="http://schemas.openxmlformats.org/drawingml/2006/picture">
                <pic:pic xmlns:pic="http://schemas.openxmlformats.org/drawingml/2006/picture">
                  <pic:nvPicPr>
                    <pic:cNvPr id="0" name="Picture 25" descr="shapes.png"/>
                    <pic:cNvPicPr>
                      <a:picLocks noChangeAspect="true"/>
                    </pic:cNvPicPr>
                  </pic:nvPicPr>
                  <pic:blipFill>
                    <a:blip r:embed="rId15"/>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26" name="Drawing 26" descr="shape.png"/>
                  <a:graphic xmlns:a="http://schemas.openxmlformats.org/drawingml/2006/main">
                    <a:graphicData uri="http://schemas.openxmlformats.org/drawingml/2006/picture">
                      <pic:pic xmlns:pic="http://schemas.openxmlformats.org/drawingml/2006/picture">
                        <pic:nvPicPr>
                          <pic:cNvPr id="0" name="Picture 2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7" name="Drawing 27" descr="shape.png"/>
                  <a:graphic xmlns:a="http://schemas.openxmlformats.org/drawingml/2006/main">
                    <a:graphicData uri="http://schemas.openxmlformats.org/drawingml/2006/picture">
                      <pic:pic xmlns:pic="http://schemas.openxmlformats.org/drawingml/2006/picture">
                        <pic:nvPicPr>
                          <pic:cNvPr id="0" name="Picture 27"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8" name="Drawing 28" descr="shape.png"/>
                  <a:graphic xmlns:a="http://schemas.openxmlformats.org/drawingml/2006/main">
                    <a:graphicData uri="http://schemas.openxmlformats.org/drawingml/2006/picture">
                      <pic:pic xmlns:pic="http://schemas.openxmlformats.org/drawingml/2006/picture">
                        <pic:nvPicPr>
                          <pic:cNvPr id="0" name="Picture 28"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29" name="Drawing 29" descr="shape.png"/>
                  <a:graphic xmlns:a="http://schemas.openxmlformats.org/drawingml/2006/main">
                    <a:graphicData uri="http://schemas.openxmlformats.org/drawingml/2006/picture">
                      <pic:pic xmlns:pic="http://schemas.openxmlformats.org/drawingml/2006/picture">
                        <pic:nvPicPr>
                          <pic:cNvPr id="0" name="Picture 29"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7. Welche Figur lässt sich aus den folgenden Bausteinen zusammensetzen?</w:t>
      </w:r>
    </w:p>
    <w:p>
      <w:pPr>
        <w:spacing w:before="0" w:after="0" w:line="240" w:lineRule="auto"/>
        <w:jc w:val="center"/>
      </w:pPr>
      <w:r>
        <w:drawing>
          <wp:inline distT="0" distR="0" distB="0" distL="0">
            <wp:extent cx="4877676" cy="1368000"/>
            <wp:docPr id="30" name="Drawing 30" descr="shapes.png"/>
            <a:graphic xmlns:a="http://schemas.openxmlformats.org/drawingml/2006/main">
              <a:graphicData uri="http://schemas.openxmlformats.org/drawingml/2006/picture">
                <pic:pic xmlns:pic="http://schemas.openxmlformats.org/drawingml/2006/picture">
                  <pic:nvPicPr>
                    <pic:cNvPr id="0" name="Picture 30" descr="shapes.png"/>
                    <pic:cNvPicPr>
                      <a:picLocks noChangeAspect="true"/>
                    </pic:cNvPicPr>
                  </pic:nvPicPr>
                  <pic:blipFill>
                    <a:blip r:embed="rId16"/>
                    <a:stretch>
                      <a:fillRect/>
                    </a:stretch>
                  </pic:blipFill>
                  <pic:spPr>
                    <a:xfrm>
                      <a:off x="0" y="0"/>
                      <a:ext cx="4877676"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1" name="Drawing 31" descr="shape.png"/>
                  <a:graphic xmlns:a="http://schemas.openxmlformats.org/drawingml/2006/main">
                    <a:graphicData uri="http://schemas.openxmlformats.org/drawingml/2006/picture">
                      <pic:pic xmlns:pic="http://schemas.openxmlformats.org/drawingml/2006/picture">
                        <pic:nvPicPr>
                          <pic:cNvPr id="0" name="Picture 3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2" name="Drawing 32" descr="shape.png"/>
                  <a:graphic xmlns:a="http://schemas.openxmlformats.org/drawingml/2006/main">
                    <a:graphicData uri="http://schemas.openxmlformats.org/drawingml/2006/picture">
                      <pic:pic xmlns:pic="http://schemas.openxmlformats.org/drawingml/2006/picture">
                        <pic:nvPicPr>
                          <pic:cNvPr id="0" name="Picture 32"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3" name="Drawing 33" descr="shape.png"/>
                  <a:graphic xmlns:a="http://schemas.openxmlformats.org/drawingml/2006/main">
                    <a:graphicData uri="http://schemas.openxmlformats.org/drawingml/2006/picture">
                      <pic:pic xmlns:pic="http://schemas.openxmlformats.org/drawingml/2006/picture">
                        <pic:nvPicPr>
                          <pic:cNvPr id="0" name="Picture 33"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4" name="Drawing 34" descr="shape.png"/>
                  <a:graphic xmlns:a="http://schemas.openxmlformats.org/drawingml/2006/main">
                    <a:graphicData uri="http://schemas.openxmlformats.org/drawingml/2006/picture">
                      <pic:pic xmlns:pic="http://schemas.openxmlformats.org/drawingml/2006/picture">
                        <pic:nvPicPr>
                          <pic:cNvPr id="0" name="Picture 34"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8. Welche Figur lässt sich aus den folgenden Bausteinen zusammensetzen?</w:t>
      </w:r>
    </w:p>
    <w:p>
      <w:pPr>
        <w:spacing w:before="0" w:after="0" w:line="240" w:lineRule="auto"/>
        <w:jc w:val="center"/>
      </w:pPr>
      <w:r>
        <w:drawing>
          <wp:inline distT="0" distR="0" distB="0" distL="0">
            <wp:extent cx="6098632" cy="1368000"/>
            <wp:docPr id="35" name="Drawing 35" descr="shapes.png"/>
            <a:graphic xmlns:a="http://schemas.openxmlformats.org/drawingml/2006/main">
              <a:graphicData uri="http://schemas.openxmlformats.org/drawingml/2006/picture">
                <pic:pic xmlns:pic="http://schemas.openxmlformats.org/drawingml/2006/picture">
                  <pic:nvPicPr>
                    <pic:cNvPr id="0" name="Picture 35" descr="shapes.png"/>
                    <pic:cNvPicPr>
                      <a:picLocks noChangeAspect="true"/>
                    </pic:cNvPicPr>
                  </pic:nvPicPr>
                  <pic:blipFill>
                    <a:blip r:embed="rId17"/>
                    <a:stretch>
                      <a:fillRect/>
                    </a:stretch>
                  </pic:blipFill>
                  <pic:spPr>
                    <a:xfrm>
                      <a:off x="0" y="0"/>
                      <a:ext cx="609863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36" name="Drawing 36" descr="shape.png"/>
                  <a:graphic xmlns:a="http://schemas.openxmlformats.org/drawingml/2006/main">
                    <a:graphicData uri="http://schemas.openxmlformats.org/drawingml/2006/picture">
                      <pic:pic xmlns:pic="http://schemas.openxmlformats.org/drawingml/2006/picture">
                        <pic:nvPicPr>
                          <pic:cNvPr id="0" name="Picture 36"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7" name="Drawing 37" descr="shape.png"/>
                  <a:graphic xmlns:a="http://schemas.openxmlformats.org/drawingml/2006/main">
                    <a:graphicData uri="http://schemas.openxmlformats.org/drawingml/2006/picture">
                      <pic:pic xmlns:pic="http://schemas.openxmlformats.org/drawingml/2006/picture">
                        <pic:nvPicPr>
                          <pic:cNvPr id="0" name="Picture 37"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8" name="Drawing 38" descr="shape.png"/>
                  <a:graphic xmlns:a="http://schemas.openxmlformats.org/drawingml/2006/main">
                    <a:graphicData uri="http://schemas.openxmlformats.org/drawingml/2006/picture">
                      <pic:pic xmlns:pic="http://schemas.openxmlformats.org/drawingml/2006/picture">
                        <pic:nvPicPr>
                          <pic:cNvPr id="0" name="Picture 38"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39" name="Drawing 39" descr="shape.png"/>
                  <a:graphic xmlns:a="http://schemas.openxmlformats.org/drawingml/2006/main">
                    <a:graphicData uri="http://schemas.openxmlformats.org/drawingml/2006/picture">
                      <pic:pic xmlns:pic="http://schemas.openxmlformats.org/drawingml/2006/picture">
                        <pic:nvPicPr>
                          <pic:cNvPr id="0" name="Picture 39"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9. Welche Figur lässt sich aus den folgenden Bausteinen zusammensetzen?</w:t>
      </w:r>
    </w:p>
    <w:p>
      <w:pPr>
        <w:spacing w:before="0" w:after="0" w:line="240" w:lineRule="auto"/>
        <w:jc w:val="center"/>
      </w:pPr>
      <w:r>
        <w:drawing>
          <wp:inline distT="0" distR="0" distB="0" distL="0">
            <wp:extent cx="4814375" cy="1368000"/>
            <wp:docPr id="40" name="Drawing 40" descr="shapes.png"/>
            <a:graphic xmlns:a="http://schemas.openxmlformats.org/drawingml/2006/main">
              <a:graphicData uri="http://schemas.openxmlformats.org/drawingml/2006/picture">
                <pic:pic xmlns:pic="http://schemas.openxmlformats.org/drawingml/2006/picture">
                  <pic:nvPicPr>
                    <pic:cNvPr id="0" name="Picture 40" descr="shapes.png"/>
                    <pic:cNvPicPr>
                      <a:picLocks noChangeAspect="true"/>
                    </pic:cNvPicPr>
                  </pic:nvPicPr>
                  <pic:blipFill>
                    <a:blip r:embed="rId18"/>
                    <a:stretch>
                      <a:fillRect/>
                    </a:stretch>
                  </pic:blipFill>
                  <pic:spPr>
                    <a:xfrm>
                      <a:off x="0" y="0"/>
                      <a:ext cx="481437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1" name="Drawing 41" descr="shape.png"/>
                  <a:graphic xmlns:a="http://schemas.openxmlformats.org/drawingml/2006/main">
                    <a:graphicData uri="http://schemas.openxmlformats.org/drawingml/2006/picture">
                      <pic:pic xmlns:pic="http://schemas.openxmlformats.org/drawingml/2006/picture">
                        <pic:nvPicPr>
                          <pic:cNvPr id="0" name="Picture 41"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2" name="Drawing 42" descr="shape.png"/>
                  <a:graphic xmlns:a="http://schemas.openxmlformats.org/drawingml/2006/main">
                    <a:graphicData uri="http://schemas.openxmlformats.org/drawingml/2006/picture">
                      <pic:pic xmlns:pic="http://schemas.openxmlformats.org/drawingml/2006/picture">
                        <pic:nvPicPr>
                          <pic:cNvPr id="0" name="Picture 42"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3" name="Drawing 43" descr="shape.png"/>
                  <a:graphic xmlns:a="http://schemas.openxmlformats.org/drawingml/2006/main">
                    <a:graphicData uri="http://schemas.openxmlformats.org/drawingml/2006/picture">
                      <pic:pic xmlns:pic="http://schemas.openxmlformats.org/drawingml/2006/picture">
                        <pic:nvPicPr>
                          <pic:cNvPr id="0" name="Picture 43"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4" name="Drawing 44" descr="shape.png"/>
                  <a:graphic xmlns:a="http://schemas.openxmlformats.org/drawingml/2006/main">
                    <a:graphicData uri="http://schemas.openxmlformats.org/drawingml/2006/picture">
                      <pic:pic xmlns:pic="http://schemas.openxmlformats.org/drawingml/2006/picture">
                        <pic:nvPicPr>
                          <pic:cNvPr id="0" name="Picture 4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10. Welche Figur lässt sich aus den folgenden Bausteinen zusammensetzen?</w:t>
      </w:r>
    </w:p>
    <w:p>
      <w:pPr>
        <w:spacing w:before="0" w:after="0" w:line="240" w:lineRule="auto"/>
        <w:jc w:val="center"/>
      </w:pPr>
      <w:r>
        <w:drawing>
          <wp:inline distT="0" distR="0" distB="0" distL="0">
            <wp:extent cx="4600165" cy="1368000"/>
            <wp:docPr id="45" name="Drawing 45" descr="shapes.png"/>
            <a:graphic xmlns:a="http://schemas.openxmlformats.org/drawingml/2006/main">
              <a:graphicData uri="http://schemas.openxmlformats.org/drawingml/2006/picture">
                <pic:pic xmlns:pic="http://schemas.openxmlformats.org/drawingml/2006/picture">
                  <pic:nvPicPr>
                    <pic:cNvPr id="0" name="Picture 45" descr="shapes.png"/>
                    <pic:cNvPicPr>
                      <a:picLocks noChangeAspect="true"/>
                    </pic:cNvPicPr>
                  </pic:nvPicPr>
                  <pic:blipFill>
                    <a:blip r:embed="rId19"/>
                    <a:stretch>
                      <a:fillRect/>
                    </a:stretch>
                  </pic:blipFill>
                  <pic:spPr>
                    <a:xfrm>
                      <a:off x="0" y="0"/>
                      <a:ext cx="4600165"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46" name="Drawing 46" descr="shape.png"/>
                  <a:graphic xmlns:a="http://schemas.openxmlformats.org/drawingml/2006/main">
                    <a:graphicData uri="http://schemas.openxmlformats.org/drawingml/2006/picture">
                      <pic:pic xmlns:pic="http://schemas.openxmlformats.org/drawingml/2006/picture">
                        <pic:nvPicPr>
                          <pic:cNvPr id="0" name="Picture 46"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7" name="Drawing 47" descr="shape.png"/>
                  <a:graphic xmlns:a="http://schemas.openxmlformats.org/drawingml/2006/main">
                    <a:graphicData uri="http://schemas.openxmlformats.org/drawingml/2006/picture">
                      <pic:pic xmlns:pic="http://schemas.openxmlformats.org/drawingml/2006/picture">
                        <pic:nvPicPr>
                          <pic:cNvPr id="0" name="Picture 47"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8" name="Drawing 48" descr="shape.png"/>
                  <a:graphic xmlns:a="http://schemas.openxmlformats.org/drawingml/2006/main">
                    <a:graphicData uri="http://schemas.openxmlformats.org/drawingml/2006/picture">
                      <pic:pic xmlns:pic="http://schemas.openxmlformats.org/drawingml/2006/picture">
                        <pic:nvPicPr>
                          <pic:cNvPr id="0" name="Picture 48"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49" name="Drawing 49" descr="shape.png"/>
                  <a:graphic xmlns:a="http://schemas.openxmlformats.org/drawingml/2006/main">
                    <a:graphicData uri="http://schemas.openxmlformats.org/drawingml/2006/picture">
                      <pic:pic xmlns:pic="http://schemas.openxmlformats.org/drawingml/2006/picture">
                        <pic:nvPicPr>
                          <pic:cNvPr id="0" name="Picture 49"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11. Welche Figur lässt sich aus den folgenden Bausteinen zusammensetzen?</w:t>
      </w:r>
    </w:p>
    <w:p>
      <w:pPr>
        <w:spacing w:before="0" w:after="0" w:line="240" w:lineRule="auto"/>
        <w:jc w:val="center"/>
      </w:pPr>
      <w:r>
        <w:drawing>
          <wp:inline distT="0" distR="0" distB="0" distL="0">
            <wp:extent cx="4674590" cy="1368000"/>
            <wp:docPr id="50" name="Drawing 50" descr="shapes.png"/>
            <a:graphic xmlns:a="http://schemas.openxmlformats.org/drawingml/2006/main">
              <a:graphicData uri="http://schemas.openxmlformats.org/drawingml/2006/picture">
                <pic:pic xmlns:pic="http://schemas.openxmlformats.org/drawingml/2006/picture">
                  <pic:nvPicPr>
                    <pic:cNvPr id="0" name="Picture 50" descr="shapes.png"/>
                    <pic:cNvPicPr>
                      <a:picLocks noChangeAspect="true"/>
                    </pic:cNvPicPr>
                  </pic:nvPicPr>
                  <pic:blipFill>
                    <a:blip r:embed="rId20"/>
                    <a:stretch>
                      <a:fillRect/>
                    </a:stretch>
                  </pic:blipFill>
                  <pic:spPr>
                    <a:xfrm>
                      <a:off x="0" y="0"/>
                      <a:ext cx="4674590"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1" name="Drawing 51" descr="shape.png"/>
                  <a:graphic xmlns:a="http://schemas.openxmlformats.org/drawingml/2006/main">
                    <a:graphicData uri="http://schemas.openxmlformats.org/drawingml/2006/picture">
                      <pic:pic xmlns:pic="http://schemas.openxmlformats.org/drawingml/2006/picture">
                        <pic:nvPicPr>
                          <pic:cNvPr id="0" name="Picture 51"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2" name="Drawing 52" descr="shape.png"/>
                  <a:graphic xmlns:a="http://schemas.openxmlformats.org/drawingml/2006/main">
                    <a:graphicData uri="http://schemas.openxmlformats.org/drawingml/2006/picture">
                      <pic:pic xmlns:pic="http://schemas.openxmlformats.org/drawingml/2006/picture">
                        <pic:nvPicPr>
                          <pic:cNvPr id="0" name="Picture 52"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3" name="Drawing 53" descr="shape.png"/>
                  <a:graphic xmlns:a="http://schemas.openxmlformats.org/drawingml/2006/main">
                    <a:graphicData uri="http://schemas.openxmlformats.org/drawingml/2006/picture">
                      <pic:pic xmlns:pic="http://schemas.openxmlformats.org/drawingml/2006/picture">
                        <pic:nvPicPr>
                          <pic:cNvPr id="0" name="Picture 53"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4" name="Drawing 54" descr="shape.png"/>
                  <a:graphic xmlns:a="http://schemas.openxmlformats.org/drawingml/2006/main">
                    <a:graphicData uri="http://schemas.openxmlformats.org/drawingml/2006/picture">
                      <pic:pic xmlns:pic="http://schemas.openxmlformats.org/drawingml/2006/picture">
                        <pic:nvPicPr>
                          <pic:cNvPr id="0" name="Picture 54"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12. Welche Figur lässt sich aus den folgenden Bausteinen zusammensetzen?</w:t>
      </w:r>
    </w:p>
    <w:p>
      <w:pPr>
        <w:spacing w:before="0" w:after="0" w:line="240" w:lineRule="auto"/>
        <w:jc w:val="center"/>
      </w:pPr>
      <w:r>
        <w:drawing>
          <wp:inline distT="0" distR="0" distB="0" distL="0">
            <wp:extent cx="6300000" cy="1075832"/>
            <wp:docPr id="55" name="Drawing 55" descr="shapes.png"/>
            <a:graphic xmlns:a="http://schemas.openxmlformats.org/drawingml/2006/main">
              <a:graphicData uri="http://schemas.openxmlformats.org/drawingml/2006/picture">
                <pic:pic xmlns:pic="http://schemas.openxmlformats.org/drawingml/2006/picture">
                  <pic:nvPicPr>
                    <pic:cNvPr id="0" name="Picture 55" descr="shapes.png"/>
                    <pic:cNvPicPr>
                      <a:picLocks noChangeAspect="true"/>
                    </pic:cNvPicPr>
                  </pic:nvPicPr>
                  <pic:blipFill>
                    <a:blip r:embed="rId21"/>
                    <a:stretch>
                      <a:fillRect/>
                    </a:stretch>
                  </pic:blipFill>
                  <pic:spPr>
                    <a:xfrm>
                      <a:off x="0" y="0"/>
                      <a:ext cx="6300000" cy="1075832"/>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56" name="Drawing 56" descr="shape.png"/>
                  <a:graphic xmlns:a="http://schemas.openxmlformats.org/drawingml/2006/main">
                    <a:graphicData uri="http://schemas.openxmlformats.org/drawingml/2006/picture">
                      <pic:pic xmlns:pic="http://schemas.openxmlformats.org/drawingml/2006/picture">
                        <pic:nvPicPr>
                          <pic:cNvPr id="0" name="Picture 56" descr="shape.png"/>
                          <pic:cNvPicPr>
                            <a:picLocks noChangeAspect="true"/>
                          </pic:cNvPicPr>
                        </pic:nvPicPr>
                        <pic:blipFill>
                          <a:blip r:embed="rId1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7" name="Drawing 57" descr="shape.png"/>
                  <a:graphic xmlns:a="http://schemas.openxmlformats.org/drawingml/2006/main">
                    <a:graphicData uri="http://schemas.openxmlformats.org/drawingml/2006/picture">
                      <pic:pic xmlns:pic="http://schemas.openxmlformats.org/drawingml/2006/picture">
                        <pic:nvPicPr>
                          <pic:cNvPr id="0" name="Picture 57" descr="shape.png"/>
                          <pic:cNvPicPr>
                            <a:picLocks noChangeAspect="true"/>
                          </pic:cNvPicPr>
                        </pic:nvPicPr>
                        <pic:blipFill>
                          <a:blip r:embed="rId12"/>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8" name="Drawing 58" descr="shape.png"/>
                  <a:graphic xmlns:a="http://schemas.openxmlformats.org/drawingml/2006/main">
                    <a:graphicData uri="http://schemas.openxmlformats.org/drawingml/2006/picture">
                      <pic:pic xmlns:pic="http://schemas.openxmlformats.org/drawingml/2006/picture">
                        <pic:nvPicPr>
                          <pic:cNvPr id="0" name="Picture 58" descr="shape.png"/>
                          <pic:cNvPicPr>
                            <a:picLocks noChangeAspect="true"/>
                          </pic:cNvPicPr>
                        </pic:nvPicPr>
                        <pic:blipFill>
                          <a:blip r:embed="rId11"/>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59" name="Drawing 59" descr="shape.png"/>
                  <a:graphic xmlns:a="http://schemas.openxmlformats.org/drawingml/2006/main">
                    <a:graphicData uri="http://schemas.openxmlformats.org/drawingml/2006/picture">
                      <pic:pic xmlns:pic="http://schemas.openxmlformats.org/drawingml/2006/picture">
                        <pic:nvPicPr>
                          <pic:cNvPr id="0" name="Picture 59" descr="shape.png"/>
                          <pic:cNvPicPr>
                            <a:picLocks noChangeAspect="true"/>
                          </pic:cNvPicPr>
                        </pic:nvPicPr>
                        <pic:blipFill>
                          <a:blip r:embed="rId1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p>
      <w:pPr>
        <w:spacing w:before="200" w:after="200" w:line="240" w:lineRule="auto"/>
        <w:jc w:val="left"/>
      </w:pPr>
      <w:r>
        <w:rPr>
          <w:b w:val="off"/>
          <w:rFonts w:ascii="Calibri" w:hAnsi="Calibri" w:cs="Calibri" w:eastAsia="Calibri"/>
          <w:sz w:val="22"/>
        </w:rPr>
        <w:t>13. Welche Figur lässt sich aus den folgenden Bausteinen zusammensetzen?</w:t>
      </w:r>
    </w:p>
    <w:p>
      <w:pPr>
        <w:spacing w:before="0" w:after="0" w:line="240" w:lineRule="auto"/>
        <w:jc w:val="center"/>
      </w:pPr>
      <w:r>
        <w:drawing>
          <wp:inline distT="0" distR="0" distB="0" distL="0">
            <wp:extent cx="4885209" cy="1368000"/>
            <wp:docPr id="60" name="Drawing 60" descr="shapes.png"/>
            <a:graphic xmlns:a="http://schemas.openxmlformats.org/drawingml/2006/main">
              <a:graphicData uri="http://schemas.openxmlformats.org/drawingml/2006/picture">
                <pic:pic xmlns:pic="http://schemas.openxmlformats.org/drawingml/2006/picture">
                  <pic:nvPicPr>
                    <pic:cNvPr id="0" name="Picture 60" descr="shapes.png"/>
                    <pic:cNvPicPr>
                      <a:picLocks noChangeAspect="true"/>
                    </pic:cNvPicPr>
                  </pic:nvPicPr>
                  <pic:blipFill>
                    <a:blip r:embed="rId22"/>
                    <a:stretch>
                      <a:fillRect/>
                    </a:stretch>
                  </pic:blipFill>
                  <pic:spPr>
                    <a:xfrm>
                      <a:off x="0" y="0"/>
                      <a:ext cx="4885209"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1" name="Drawing 61" descr="shape.png"/>
                  <a:graphic xmlns:a="http://schemas.openxmlformats.org/drawingml/2006/main">
                    <a:graphicData uri="http://schemas.openxmlformats.org/drawingml/2006/picture">
                      <pic:pic xmlns:pic="http://schemas.openxmlformats.org/drawingml/2006/picture">
                        <pic:nvPicPr>
                          <pic:cNvPr id="0" name="Picture 61"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2" name="Drawing 62" descr="shape.png"/>
                  <a:graphic xmlns:a="http://schemas.openxmlformats.org/drawingml/2006/main">
                    <a:graphicData uri="http://schemas.openxmlformats.org/drawingml/2006/picture">
                      <pic:pic xmlns:pic="http://schemas.openxmlformats.org/drawingml/2006/picture">
                        <pic:nvPicPr>
                          <pic:cNvPr id="0" name="Picture 62"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3" name="Drawing 63" descr="shape.png"/>
                  <a:graphic xmlns:a="http://schemas.openxmlformats.org/drawingml/2006/main">
                    <a:graphicData uri="http://schemas.openxmlformats.org/drawingml/2006/picture">
                      <pic:pic xmlns:pic="http://schemas.openxmlformats.org/drawingml/2006/picture">
                        <pic:nvPicPr>
                          <pic:cNvPr id="0" name="Picture 6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4" name="Drawing 64" descr="shape.png"/>
                  <a:graphic xmlns:a="http://schemas.openxmlformats.org/drawingml/2006/main">
                    <a:graphicData uri="http://schemas.openxmlformats.org/drawingml/2006/picture">
                      <pic:pic xmlns:pic="http://schemas.openxmlformats.org/drawingml/2006/picture">
                        <pic:nvPicPr>
                          <pic:cNvPr id="0" name="Picture 64"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14. Welche Figur lässt sich aus den folgenden Bausteinen zusammensetzen?</w:t>
      </w:r>
    </w:p>
    <w:p>
      <w:pPr>
        <w:spacing w:before="0" w:after="0" w:line="240" w:lineRule="auto"/>
        <w:jc w:val="center"/>
      </w:pPr>
      <w:r>
        <w:drawing>
          <wp:inline distT="0" distR="0" distB="0" distL="0">
            <wp:extent cx="4860092" cy="1368000"/>
            <wp:docPr id="65" name="Drawing 65" descr="shapes.png"/>
            <a:graphic xmlns:a="http://schemas.openxmlformats.org/drawingml/2006/main">
              <a:graphicData uri="http://schemas.openxmlformats.org/drawingml/2006/picture">
                <pic:pic xmlns:pic="http://schemas.openxmlformats.org/drawingml/2006/picture">
                  <pic:nvPicPr>
                    <pic:cNvPr id="0" name="Picture 65" descr="shapes.png"/>
                    <pic:cNvPicPr>
                      <a:picLocks noChangeAspect="true"/>
                    </pic:cNvPicPr>
                  </pic:nvPicPr>
                  <pic:blipFill>
                    <a:blip r:embed="rId23"/>
                    <a:stretch>
                      <a:fillRect/>
                    </a:stretch>
                  </pic:blipFill>
                  <pic:spPr>
                    <a:xfrm>
                      <a:off x="0" y="0"/>
                      <a:ext cx="4860092"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66" name="Drawing 66" descr="shape.png"/>
                  <a:graphic xmlns:a="http://schemas.openxmlformats.org/drawingml/2006/main">
                    <a:graphicData uri="http://schemas.openxmlformats.org/drawingml/2006/picture">
                      <pic:pic xmlns:pic="http://schemas.openxmlformats.org/drawingml/2006/picture">
                        <pic:nvPicPr>
                          <pic:cNvPr id="0" name="Picture 66"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7" name="Drawing 67" descr="shape.png"/>
                  <a:graphic xmlns:a="http://schemas.openxmlformats.org/drawingml/2006/main">
                    <a:graphicData uri="http://schemas.openxmlformats.org/drawingml/2006/picture">
                      <pic:pic xmlns:pic="http://schemas.openxmlformats.org/drawingml/2006/picture">
                        <pic:nvPicPr>
                          <pic:cNvPr id="0" name="Picture 67"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8" name="Drawing 68" descr="shape.png"/>
                  <a:graphic xmlns:a="http://schemas.openxmlformats.org/drawingml/2006/main">
                    <a:graphicData uri="http://schemas.openxmlformats.org/drawingml/2006/picture">
                      <pic:pic xmlns:pic="http://schemas.openxmlformats.org/drawingml/2006/picture">
                        <pic:nvPicPr>
                          <pic:cNvPr id="0" name="Picture 68"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69" name="Drawing 69" descr="shape.png"/>
                  <a:graphic xmlns:a="http://schemas.openxmlformats.org/drawingml/2006/main">
                    <a:graphicData uri="http://schemas.openxmlformats.org/drawingml/2006/picture">
                      <pic:pic xmlns:pic="http://schemas.openxmlformats.org/drawingml/2006/picture">
                        <pic:nvPicPr>
                          <pic:cNvPr id="0" name="Picture 69"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pPr>
        <w:spacing w:before="200" w:after="200" w:line="240" w:lineRule="auto"/>
        <w:jc w:val="left"/>
      </w:pPr>
      <w:r>
        <w:rPr>
          <w:b w:val="off"/>
          <w:rFonts w:ascii="Calibri" w:hAnsi="Calibri" w:cs="Calibri" w:eastAsia="Calibri"/>
          <w:sz w:val="22"/>
        </w:rPr>
        <w:t>15. Welche Figur lässt sich aus den folgenden Bausteinen zusammensetzen?</w:t>
      </w:r>
    </w:p>
    <w:p>
      <w:pPr>
        <w:spacing w:before="0" w:after="0" w:line="240" w:lineRule="auto"/>
        <w:jc w:val="center"/>
      </w:pPr>
      <w:r>
        <w:drawing>
          <wp:inline distT="0" distR="0" distB="0" distL="0">
            <wp:extent cx="4886721" cy="1368000"/>
            <wp:docPr id="70" name="Drawing 70" descr="shapes.png"/>
            <a:graphic xmlns:a="http://schemas.openxmlformats.org/drawingml/2006/main">
              <a:graphicData uri="http://schemas.openxmlformats.org/drawingml/2006/picture">
                <pic:pic xmlns:pic="http://schemas.openxmlformats.org/drawingml/2006/picture">
                  <pic:nvPicPr>
                    <pic:cNvPr id="0" name="Picture 70" descr="shapes.png"/>
                    <pic:cNvPicPr>
                      <a:picLocks noChangeAspect="true"/>
                    </pic:cNvPicPr>
                  </pic:nvPicPr>
                  <pic:blipFill>
                    <a:blip r:embed="rId24"/>
                    <a:stretch>
                      <a:fillRect/>
                    </a:stretch>
                  </pic:blipFill>
                  <pic:spPr>
                    <a:xfrm>
                      <a:off x="0" y="0"/>
                      <a:ext cx="4886721" cy="1368000"/>
                    </a:xfrm>
                    <a:prstGeom prst="rect">
                      <a:avLst/>
                    </a:prstGeom>
                  </pic:spPr>
                </pic:pic>
              </a:graphicData>
            </a:graphic>
          </wp:inline>
        </w:drawing>
      </w:r>
    </w:p>
    <w:tbl>
      <w:tblPr>
        <w:tblW w:w="5000" w:type="pct"/>
      </w:tblPr>
      <w:tr>
        <w:tc>
          <w:tcPr>
            <w:tcW w:type="pct" w:w="1000"/>
            <w:vAlign w:val="center"/>
          </w:tcPr>
          <w:p>
            <w:pPr>
              <w:spacing w:before="0" w:after="0" w:line="240" w:lineRule="auto"/>
              <w:jc w:val="center"/>
            </w:pPr>
            <w:r>
              <w:drawing>
                <wp:inline distT="0" distR="0" distB="0" distL="0">
                  <wp:extent cx="1125000" cy="900000"/>
                  <wp:docPr id="71" name="Drawing 71" descr="shape.png"/>
                  <a:graphic xmlns:a="http://schemas.openxmlformats.org/drawingml/2006/main">
                    <a:graphicData uri="http://schemas.openxmlformats.org/drawingml/2006/picture">
                      <pic:pic xmlns:pic="http://schemas.openxmlformats.org/drawingml/2006/picture">
                        <pic:nvPicPr>
                          <pic:cNvPr id="0" name="Picture 71" descr="shape.png"/>
                          <pic:cNvPicPr>
                            <a:picLocks noChangeAspect="true"/>
                          </pic:cNvPicPr>
                        </pic:nvPicPr>
                        <pic:blipFill>
                          <a:blip r:embed="rId6"/>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2" name="Drawing 72" descr="shape.png"/>
                  <a:graphic xmlns:a="http://schemas.openxmlformats.org/drawingml/2006/main">
                    <a:graphicData uri="http://schemas.openxmlformats.org/drawingml/2006/picture">
                      <pic:pic xmlns:pic="http://schemas.openxmlformats.org/drawingml/2006/picture">
                        <pic:nvPicPr>
                          <pic:cNvPr id="0" name="Picture 72" descr="shape.png"/>
                          <pic:cNvPicPr>
                            <a:picLocks noChangeAspect="true"/>
                          </pic:cNvPicPr>
                        </pic:nvPicPr>
                        <pic:blipFill>
                          <a:blip r:embed="rId4"/>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3" name="Drawing 73" descr="shape.png"/>
                  <a:graphic xmlns:a="http://schemas.openxmlformats.org/drawingml/2006/main">
                    <a:graphicData uri="http://schemas.openxmlformats.org/drawingml/2006/picture">
                      <pic:pic xmlns:pic="http://schemas.openxmlformats.org/drawingml/2006/picture">
                        <pic:nvPicPr>
                          <pic:cNvPr id="0" name="Picture 73" descr="shape.png"/>
                          <pic:cNvPicPr>
                            <a:picLocks noChangeAspect="true"/>
                          </pic:cNvPicPr>
                        </pic:nvPicPr>
                        <pic:blipFill>
                          <a:blip r:embed="rId5"/>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drawing>
                <wp:inline distT="0" distR="0" distB="0" distL="0">
                  <wp:extent cx="1125000" cy="900000"/>
                  <wp:docPr id="74" name="Drawing 74" descr="shape.png"/>
                  <a:graphic xmlns:a="http://schemas.openxmlformats.org/drawingml/2006/main">
                    <a:graphicData uri="http://schemas.openxmlformats.org/drawingml/2006/picture">
                      <pic:pic xmlns:pic="http://schemas.openxmlformats.org/drawingml/2006/picture">
                        <pic:nvPicPr>
                          <pic:cNvPr id="0" name="Picture 74" descr="shape.png"/>
                          <pic:cNvPicPr>
                            <a:picLocks noChangeAspect="true"/>
                          </pic:cNvPicPr>
                        </pic:nvPicPr>
                        <pic:blipFill>
                          <a:blip r:embed="rId3"/>
                          <a:stretch>
                            <a:fillRect/>
                          </a:stretch>
                        </pic:blipFill>
                        <pic:spPr>
                          <a:xfrm>
                            <a:off x="0" y="0"/>
                            <a:ext cx="1125000" cy="900000"/>
                          </a:xfrm>
                          <a:prstGeom prst="rect">
                            <a:avLst/>
                          </a:prstGeom>
                        </pic:spPr>
                      </pic:pic>
                    </a:graphicData>
                  </a:graphic>
                </wp:inline>
              </w:drawing>
            </w:r>
          </w:p>
        </w:tc>
        <w:tc>
          <w:tcPr>
            <w:tcW w:type="pct" w:w="1000"/>
            <w:vAlign w:val="center"/>
          </w:tcPr>
          <w:p>
            <w:pPr>
              <w:spacing w:before="0" w:after="0" w:line="240" w:lineRule="auto"/>
              <w:jc w:val="center"/>
            </w:pPr>
            <w:r>
              <w:rPr>
                <w:rFonts w:ascii="Calibri" w:hAnsi="Calibri" w:cs="Calibri" w:eastAsia="Calibri"/>
                <w:sz w:val="40"/>
                <w:b w:val="on"/>
              </w:rPr>
              <w:t>X</w:t>
            </w:r>
          </w:p>
        </w:tc>
      </w:tr>
      <w:tr>
        <w:tc>
          <w:tcPr>
            <w:tcW w:type="pct" w:w="1000"/>
            <w:vAlign w:val="center"/>
          </w:tcPr>
          <w:p>
            <w:pPr>
              <w:spacing w:before="0" w:after="0" w:line="240" w:lineRule="auto"/>
              <w:jc w:val="center"/>
            </w:pPr>
            <w:r>
              <w:rPr>
                <w:rFonts w:ascii="Calibri" w:hAnsi="Calibri" w:cs="Calibri" w:eastAsia="Calibri"/>
                <w:sz w:val="22"/>
                <w:b w:val="off"/>
              </w:rPr>
              <w:t>A)</w:t>
            </w:r>
          </w:p>
        </w:tc>
        <w:tc>
          <w:tcPr>
            <w:tcW w:type="pct" w:w="1000"/>
            <w:vAlign w:val="center"/>
          </w:tcPr>
          <w:p>
            <w:pPr>
              <w:spacing w:before="0" w:after="0" w:line="240" w:lineRule="auto"/>
              <w:jc w:val="center"/>
            </w:pPr>
            <w:r>
              <w:rPr>
                <w:rFonts w:ascii="Calibri" w:hAnsi="Calibri" w:cs="Calibri" w:eastAsia="Calibri"/>
                <w:sz w:val="22"/>
                <w:b w:val="off"/>
              </w:rPr>
              <w:t>B)</w:t>
            </w:r>
          </w:p>
        </w:tc>
        <w:tc>
          <w:tcPr>
            <w:tcW w:type="pct" w:w="1000"/>
            <w:vAlign w:val="center"/>
          </w:tcPr>
          <w:p>
            <w:pPr>
              <w:spacing w:before="0" w:after="0" w:line="240" w:lineRule="auto"/>
              <w:jc w:val="center"/>
            </w:pPr>
            <w:r>
              <w:rPr>
                <w:rFonts w:ascii="Calibri" w:hAnsi="Calibri" w:cs="Calibri" w:eastAsia="Calibri"/>
                <w:sz w:val="22"/>
                <w:b w:val="off"/>
              </w:rPr>
              <w:t>C)</w:t>
            </w:r>
          </w:p>
        </w:tc>
        <w:tc>
          <w:tcPr>
            <w:tcW w:type="pct" w:w="1000"/>
            <w:vAlign w:val="center"/>
          </w:tcPr>
          <w:p>
            <w:pPr>
              <w:spacing w:before="0" w:after="0" w:line="240" w:lineRule="auto"/>
              <w:jc w:val="center"/>
            </w:pPr>
            <w:r>
              <w:rPr>
                <w:rFonts w:ascii="Calibri" w:hAnsi="Calibri" w:cs="Calibri" w:eastAsia="Calibri"/>
                <w:sz w:val="22"/>
                <w:b w:val="off"/>
              </w:rPr>
              <w:t>D)</w:t>
            </w:r>
          </w:p>
        </w:tc>
        <w:tc>
          <w:tcPr>
            <w:tcW w:type="pct" w:w="1000"/>
            <w:vAlign w:val="center"/>
          </w:tcPr>
          <w:p>
            <w:pPr>
              <w:spacing w:before="0" w:after="0" w:line="240" w:lineRule="auto"/>
              <w:jc w:val="center"/>
            </w:pPr>
            <w:r>
              <w:rPr>
                <w:rFonts w:ascii="Calibri" w:hAnsi="Calibri" w:cs="Calibri" w:eastAsia="Calibri"/>
                <w:sz w:val="22"/>
                <w:b w:val="off"/>
              </w:rPr>
              <w:t>E)</w:t>
            </w:r>
          </w:p>
        </w:tc>
      </w:tr>
    </w:tbl>
    <w:p>
      <w:r>
        <w:br w:type="page"/>
      </w:r>
    </w:p>
    <w:tbl>
      <w:tblPr>
        <w:tblW w:w="5000" w:type="pct"/>
      </w:tblPr>
      <w:tr>
        <w:trPr>
          <w:trHeight w:val="15000"/>
        </w:trPr>
        <w:tc>
          <w:tcPr>
            <w:tcW w:type="pct" w:w="5000"/>
            <w:vAlign w:val="center"/>
          </w:tcPr>
          <w:p>
            <w:pPr>
              <w:jc w:val="center"/>
            </w:pPr>
            <w:r>
              <w:drawing>
                <wp:inline distT="0" distR="0" distB="0" distL="0">
                  <wp:extent cx="2880000" cy="2880000"/>
                  <wp:docPr id="75" name="Drawing 75" descr="stop_sign.png"/>
                  <a:graphic xmlns:a="http://schemas.openxmlformats.org/drawingml/2006/main">
                    <a:graphicData uri="http://schemas.openxmlformats.org/drawingml/2006/picture">
                      <pic:pic xmlns:pic="http://schemas.openxmlformats.org/drawingml/2006/picture">
                        <pic:nvPicPr>
                          <pic:cNvPr id="0" name="Picture 75"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Zahlenfolgen</w:t>
      </w:r>
      <w:r>
        <w:rPr>
          <w:b w:val="off"/>
          <w:i w:val="off"/>
          <w:u w:val="none"/>
        </w:rPr>
        <w:t xml:space="preserve"> </w:t>
      </w:r>
    </w:p>
    <w:p>
      <w:pPr>
        <w:jc w:val="left"/>
      </w:pPr>
      <w:r>
        <w:rPr>
          <w:b w:val="off"/>
          <w:i w:val="off"/>
          <w:u w:val="none"/>
        </w:rPr>
        <w:t>Bearbeitungszeit für 10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werden Ihre Fähigkeit eine Zahlenreihe logisch fortzusetzen überprüft. </w:t>
            </w:r>
          </w:p>
          <w:p>
            <w:pPr>
              <w:jc w:val="left"/>
            </w:pPr>
            <w:r>
              <w:rPr>
                <w:b w:val="off"/>
                <w:i w:val="off"/>
                <w:u w:val="none"/>
              </w:rPr>
              <w:t xml:space="preserve">Ihnen wird pro Aufgabe eine Zahlenreihe präsentiert. Ihre Aufgabe ist es die Regel hinter jeder </w:t>
            </w:r>
          </w:p>
          <w:p>
            <w:pPr>
              <w:jc w:val="left"/>
            </w:pPr>
            <w:r>
              <w:rPr>
                <w:b w:val="off"/>
                <w:i w:val="off"/>
                <w:u w:val="none"/>
              </w:rPr>
              <w:t xml:space="preserve">Zahlenreihe zu erkennen und anhand dieser die zwei folgenden Zahlen der Reihe zu berechnen. Sollten </w:t>
            </w:r>
          </w:p>
          <w:p>
            <w:pPr>
              <w:jc w:val="left"/>
            </w:pPr>
            <w:r>
              <w:rPr>
                <w:b w:val="off"/>
                <w:i w:val="off"/>
                <w:u w:val="none"/>
              </w:rPr>
              <w:t xml:space="preserve">die errechneten zahlen nicht unter den Antwortmöglichkeiten A) bis D) zu finden sein, so ist Antwort E) zu wählen. </w:t>
            </w:r>
          </w:p>
          <w:p>
            <w:pPr>
              <w:jc w:val="left"/>
            </w:pPr>
          </w:p>
          <w:p>
            <w:pPr>
              <w:jc w:val="left"/>
            </w:pPr>
            <w:r>
              <w:rPr>
                <w:b w:val="off"/>
                <w:i w:val="off"/>
                <w:u w:val="none"/>
              </w:rPr>
              <w:t xml:space="preserve">Die Aufgaben sind im Single-Choice Format gestellt und jeweils nur eine der gegebenen </w:t>
            </w:r>
          </w:p>
          <w:p>
            <w:pPr>
              <w:jc w:val="left"/>
            </w:pPr>
            <w:r>
              <w:rPr>
                <w:b w:val="off"/>
                <w:i w:val="off"/>
                <w:u w:val="none"/>
              </w:rPr>
              <w:t xml:space="preserve">Antwortmöglichkeiten A) bis E) ist korrekt.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2 </w:t>
      </w:r>
      <w:r>
        <w:rPr>
          <w:b w:val="off"/>
          <w:i w:val="off"/>
          <w:u w:val="none"/>
        </w:rPr>
        <w:t>4</w:t>
      </w:r>
      <w:r>
        <w:rPr>
          <w:b w:val="off"/>
          <w:i w:val="off"/>
          <w:u w:val="none"/>
        </w:rPr>
        <w:t xml:space="preserve">3 </w:t>
      </w:r>
      <w:r>
        <w:rPr>
          <w:b w:val="off"/>
          <w:i w:val="off"/>
          <w:u w:val="none"/>
        </w:rPr>
        <w:t xml:space="preserve">6 </w:t>
      </w:r>
      <w:r>
        <w:rPr>
          <w:b w:val="off"/>
          <w:i w:val="off"/>
          <w:u w:val="none"/>
        </w:rPr>
        <w:t xml:space="preserve">5 </w:t>
      </w:r>
      <w:r>
        <w:rPr>
          <w:b w:val="off"/>
          <w:i w:val="off"/>
          <w:u w:val="none"/>
        </w:rPr>
        <w:t>10</w:t>
      </w:r>
      <w:r>
        <w:rPr>
          <w:b w:val="off"/>
          <w:i w:val="off"/>
          <w:u w:val="none"/>
        </w:rPr>
        <w:t xsi:nil="true"/>
      </w:r>
      <w:r>
        <w:rPr>
          <w:b w:val="off"/>
          <w:i w:val="off"/>
          <w:u w:val="none"/>
        </w:rPr>
        <w:t xml:space="preserve">  9</w:t>
      </w:r>
      <w:r>
        <w:rPr>
          <w:b w:val="off"/>
          <w:i w:val="off"/>
          <w:u w:val="none"/>
        </w:rPr>
        <w:t xsi:nil="true"/>
      </w:r>
      <w:r>
        <w:rPr>
          <w:b w:val="off"/>
          <w:i w:val="off"/>
          <w:u w:val="none"/>
        </w:rPr>
        <w:t xml:space="preserve">?  </w:t>
      </w:r>
      <w:r>
        <w:rPr>
          <w:b w:val="off"/>
          <w:i w:val="off"/>
          <w:u w:val="none"/>
        </w:rPr>
        <w:t xsi:nil="true"/>
      </w:r>
      <w:r>
        <w:rPr>
          <w:b w:val="off"/>
          <w:i w:val="off"/>
          <w:u w:val="none"/>
        </w:rPr>
        <w:t>?</w:t>
      </w:r>
    </w:p>
    <w:p>
      <w:pPr>
        <w:jc w:val="left"/>
      </w:pPr>
      <w:r>
        <w:rPr>
          <w:b w:val="off"/>
          <w:i w:val="off"/>
          <w:u w:val="none"/>
        </w:rPr>
        <w:t>18/17</w:t>
      </w:r>
    </w:p>
    <w:p>
      <w:pPr>
        <w:jc w:val="left"/>
      </w:pPr>
      <w:r>
        <w:rPr>
          <w:b w:val="off"/>
          <w:i w:val="off"/>
          <w:u w:val="none"/>
        </w:rPr>
        <w:t>19/18</w:t>
      </w:r>
    </w:p>
    <w:p>
      <w:pPr>
        <w:jc w:val="left"/>
      </w:pPr>
      <w:r>
        <w:rPr>
          <w:b w:val="off"/>
          <w:i w:val="off"/>
          <w:u w:val="none"/>
        </w:rPr>
        <w:t>20/21</w:t>
      </w:r>
    </w:p>
    <w:p>
      <w:pPr>
        <w:jc w:val="left"/>
      </w:pPr>
      <w:r>
        <w:rPr>
          <w:b w:val="off"/>
          <w:i w:val="off"/>
          <w:u w:val="none"/>
        </w:rPr>
        <w:t>17/18</w:t>
      </w:r>
    </w:p>
    <w:p>
      <w:pPr>
        <w:jc w:val="left"/>
      </w:pPr>
      <w:r>
        <w:rPr>
          <w:b w:val="off"/>
          <w:i w:val="off"/>
          <w:u w:val="none"/>
        </w:rPr>
        <w:t>16/17</w:t>
      </w:r>
    </w:p>
    <w:p>
      <w:pPr>
        <w:jc w:val="left"/>
      </w:pPr>
    </w:p>
    <w:p>
      <w:pPr>
        <w:jc w:val="left"/>
      </w:pPr>
      <w:r>
        <w:rPr>
          <w:b w:val="off"/>
          <w:i w:val="off"/>
          <w:u w:val="none"/>
        </w:rPr>
        <w:t xml:space="preserve">Die korrekte Antwort der Beispielaufgabe wäre Antwortmöglichkeit A). </w:t>
      </w:r>
    </w:p>
    <w:p>
      <w:pPr>
        <w:jc w:val="left"/>
      </w:pPr>
      <w:r>
        <w:rPr>
          <w:rFonts w:ascii="Montserrat" w:hAnsi="Montserrat" w:cs="Montserrat" w:eastAsia="Montserrat"/>
          <w:sz w:val="36"/>
          <w:b w:val="on"/>
          <w:i w:val="off"/>
          <w:u w:val="none"/>
          <w:color w:val="000000"/>
        </w:rPr>
        <w:t xsi:nil="true"/>
      </w:r>
    </w:p>
    <w:p>
      <w:pPr>
        <w:jc w:val="left"/>
      </w:pPr>
    </w:p>
    <w:p>
      <w:r>
        <w:br w:type="page"/>
      </w:r>
    </w:p>
    <w:p>
      <w:pPr>
        <w:spacing w:before="480" w:after="360" w:line="240" w:lineRule="auto"/>
        <w:jc w:val="left"/>
      </w:pPr>
      <w:r>
        <w:rPr>
          <w:b w:val="off"/>
          <w:rFonts w:ascii="Calibri" w:hAnsi="Calibri" w:cs="Calibri" w:eastAsia="Calibri"/>
          <w:sz w:val="22"/>
        </w:rPr>
        <w:t>1. 20    2    22    -1    30    -13    62    ?    ?</w:t>
      </w:r>
    </w:p>
    <w:p>
      <w:pPr>
        <w:spacing w:before="0" w:after="60" w:line="240" w:lineRule="auto"/>
        <w:jc w:val="left"/>
      </w:pPr>
      <w:r>
        <w:rPr>
          <w:rFonts w:ascii="Calibri" w:hAnsi="Calibri" w:cs="Calibri" w:eastAsia="Calibri"/>
          <w:sz w:val="22"/>
        </w:rPr>
        <w:t>A) -61/190</w:t>
      </w:r>
    </w:p>
    <w:p>
      <w:pPr>
        <w:spacing w:before="0" w:after="60" w:line="240" w:lineRule="auto"/>
        <w:jc w:val="left"/>
      </w:pPr>
      <w:r>
        <w:rPr>
          <w:rFonts w:ascii="Calibri" w:hAnsi="Calibri" w:cs="Calibri" w:eastAsia="Calibri"/>
          <w:sz w:val="22"/>
        </w:rPr>
        <w:t>B) -45/200</w:t>
      </w:r>
    </w:p>
    <w:p>
      <w:pPr>
        <w:spacing w:before="0" w:after="60" w:line="240" w:lineRule="auto"/>
        <w:jc w:val="left"/>
      </w:pPr>
      <w:r>
        <w:rPr>
          <w:rFonts w:ascii="Calibri" w:hAnsi="Calibri" w:cs="Calibri" w:eastAsia="Calibri"/>
          <w:sz w:val="22"/>
        </w:rPr>
        <w:t>C) -31/168</w:t>
      </w:r>
    </w:p>
    <w:p>
      <w:pPr>
        <w:spacing w:before="0" w:after="60" w:line="240" w:lineRule="auto"/>
        <w:jc w:val="left"/>
      </w:pPr>
      <w:r>
        <w:rPr>
          <w:rFonts w:ascii="Calibri" w:hAnsi="Calibri" w:cs="Calibri" w:eastAsia="Calibri"/>
          <w:sz w:val="22"/>
        </w:rPr>
        <w:t>D) -83/200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2. 30    15    30    44    22    44    58    ?    ?</w:t>
      </w:r>
    </w:p>
    <w:p>
      <w:pPr>
        <w:spacing w:before="0" w:after="60" w:line="240" w:lineRule="auto"/>
        <w:jc w:val="left"/>
      </w:pPr>
      <w:r>
        <w:rPr>
          <w:rFonts w:ascii="Calibri" w:hAnsi="Calibri" w:cs="Calibri" w:eastAsia="Calibri"/>
          <w:sz w:val="22"/>
        </w:rPr>
        <w:t>A) 29/58</w:t>
      </w:r>
    </w:p>
    <w:p>
      <w:pPr>
        <w:spacing w:before="0" w:after="60" w:line="240" w:lineRule="auto"/>
        <w:jc w:val="left"/>
      </w:pPr>
      <w:r>
        <w:rPr>
          <w:rFonts w:ascii="Calibri" w:hAnsi="Calibri" w:cs="Calibri" w:eastAsia="Calibri"/>
          <w:sz w:val="22"/>
        </w:rPr>
        <w:t>B) 48/75</w:t>
      </w:r>
    </w:p>
    <w:p>
      <w:pPr>
        <w:spacing w:before="0" w:after="60" w:line="240" w:lineRule="auto"/>
        <w:jc w:val="left"/>
      </w:pPr>
      <w:r>
        <w:rPr>
          <w:rFonts w:ascii="Calibri" w:hAnsi="Calibri" w:cs="Calibri" w:eastAsia="Calibri"/>
          <w:sz w:val="22"/>
        </w:rPr>
        <w:t>C) 10/45</w:t>
      </w:r>
    </w:p>
    <w:p>
      <w:pPr>
        <w:spacing w:before="0" w:after="60" w:line="240" w:lineRule="auto"/>
        <w:jc w:val="left"/>
      </w:pPr>
      <w:r>
        <w:rPr>
          <w:rFonts w:ascii="Calibri" w:hAnsi="Calibri" w:cs="Calibri" w:eastAsia="Calibri"/>
          <w:sz w:val="22"/>
        </w:rPr>
        <w:t>D) 48/58</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3. 49    46    95    49    144    95    239    ?    ?</w:t>
      </w:r>
    </w:p>
    <w:p>
      <w:pPr>
        <w:spacing w:before="0" w:after="60" w:line="240" w:lineRule="auto"/>
        <w:jc w:val="left"/>
      </w:pPr>
      <w:r>
        <w:rPr>
          <w:rFonts w:ascii="Calibri" w:hAnsi="Calibri" w:cs="Calibri" w:eastAsia="Calibri"/>
          <w:sz w:val="22"/>
        </w:rPr>
        <w:t>A) 170/397</w:t>
      </w:r>
    </w:p>
    <w:p>
      <w:pPr>
        <w:spacing w:before="0" w:after="60" w:line="240" w:lineRule="auto"/>
        <w:jc w:val="left"/>
      </w:pPr>
      <w:r>
        <w:rPr>
          <w:rFonts w:ascii="Calibri" w:hAnsi="Calibri" w:cs="Calibri" w:eastAsia="Calibri"/>
          <w:sz w:val="22"/>
        </w:rPr>
        <w:t>B) 158/392</w:t>
      </w:r>
    </w:p>
    <w:p>
      <w:pPr>
        <w:spacing w:before="0" w:after="60" w:line="240" w:lineRule="auto"/>
        <w:jc w:val="left"/>
      </w:pPr>
      <w:r>
        <w:rPr>
          <w:rFonts w:ascii="Calibri" w:hAnsi="Calibri" w:cs="Calibri" w:eastAsia="Calibri"/>
          <w:sz w:val="22"/>
        </w:rPr>
        <w:t>C) 144/383</w:t>
      </w:r>
    </w:p>
    <w:p>
      <w:pPr>
        <w:spacing w:before="0" w:after="60" w:line="240" w:lineRule="auto"/>
        <w:jc w:val="left"/>
      </w:pPr>
      <w:r>
        <w:rPr>
          <w:rFonts w:ascii="Calibri" w:hAnsi="Calibri" w:cs="Calibri" w:eastAsia="Calibri"/>
          <w:sz w:val="22"/>
        </w:rPr>
        <w:t>D) 143/397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4. 35    37    29    58    63    58    290    ?    ?</w:t>
      </w:r>
    </w:p>
    <w:p>
      <w:pPr>
        <w:spacing w:before="0" w:after="60" w:line="240" w:lineRule="auto"/>
        <w:jc w:val="left"/>
      </w:pPr>
      <w:r>
        <w:rPr>
          <w:rFonts w:ascii="Calibri" w:hAnsi="Calibri" w:cs="Calibri" w:eastAsia="Calibri"/>
          <w:sz w:val="22"/>
        </w:rPr>
        <w:t>A) 268/327</w:t>
      </w:r>
    </w:p>
    <w:p>
      <w:pPr>
        <w:spacing w:before="0" w:after="60" w:line="240" w:lineRule="auto"/>
        <w:jc w:val="left"/>
      </w:pPr>
      <w:r>
        <w:rPr>
          <w:rFonts w:ascii="Calibri" w:hAnsi="Calibri" w:cs="Calibri" w:eastAsia="Calibri"/>
          <w:sz w:val="22"/>
        </w:rPr>
        <w:t>B) 299/296</w:t>
      </w:r>
    </w:p>
    <w:p>
      <w:pPr>
        <w:spacing w:before="0" w:after="60" w:line="240" w:lineRule="auto"/>
        <w:jc w:val="left"/>
      </w:pPr>
      <w:r>
        <w:rPr>
          <w:rFonts w:ascii="Calibri" w:hAnsi="Calibri" w:cs="Calibri" w:eastAsia="Calibri"/>
          <w:sz w:val="22"/>
        </w:rPr>
        <w:t>C) 322/269</w:t>
      </w:r>
    </w:p>
    <w:p>
      <w:pPr>
        <w:spacing w:before="0" w:after="60" w:line="240" w:lineRule="auto"/>
        <w:jc w:val="left"/>
      </w:pPr>
      <w:r>
        <w:rPr>
          <w:rFonts w:ascii="Calibri" w:hAnsi="Calibri" w:cs="Calibri" w:eastAsia="Calibri"/>
          <w:sz w:val="22"/>
        </w:rPr>
        <w:t>D) 269/280</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5. 39    38    16    93    147    256    496    ?    ?</w:t>
      </w:r>
    </w:p>
    <w:p>
      <w:pPr>
        <w:spacing w:before="0" w:after="60" w:line="240" w:lineRule="auto"/>
        <w:jc w:val="left"/>
      </w:pPr>
      <w:r>
        <w:rPr>
          <w:rFonts w:ascii="Calibri" w:hAnsi="Calibri" w:cs="Calibri" w:eastAsia="Calibri"/>
          <w:sz w:val="22"/>
        </w:rPr>
        <w:t>A) 899/1651</w:t>
      </w:r>
    </w:p>
    <w:p>
      <w:pPr>
        <w:spacing w:before="0" w:after="60" w:line="240" w:lineRule="auto"/>
        <w:jc w:val="left"/>
      </w:pPr>
      <w:r>
        <w:rPr>
          <w:rFonts w:ascii="Calibri" w:hAnsi="Calibri" w:cs="Calibri" w:eastAsia="Calibri"/>
          <w:sz w:val="22"/>
        </w:rPr>
        <w:t>B) 918/1646</w:t>
      </w:r>
    </w:p>
    <w:p>
      <w:pPr>
        <w:spacing w:before="0" w:after="60" w:line="240" w:lineRule="auto"/>
        <w:jc w:val="left"/>
      </w:pPr>
      <w:r>
        <w:rPr>
          <w:rFonts w:ascii="Calibri" w:hAnsi="Calibri" w:cs="Calibri" w:eastAsia="Calibri"/>
          <w:sz w:val="22"/>
        </w:rPr>
        <w:t>C) 916/1628</w:t>
      </w:r>
    </w:p>
    <w:p>
      <w:pPr>
        <w:spacing w:before="0" w:after="60" w:line="240" w:lineRule="auto"/>
        <w:jc w:val="left"/>
      </w:pPr>
      <w:r>
        <w:rPr>
          <w:rFonts w:ascii="Calibri" w:hAnsi="Calibri" w:cs="Calibri" w:eastAsia="Calibri"/>
          <w:sz w:val="22"/>
        </w:rPr>
        <w:t>D) 887/1644</w:t>
      </w:r>
    </w:p>
    <w:p>
      <w:pPr>
        <w:spacing w:before="0" w:after="60" w:line="240" w:lineRule="auto"/>
        <w:jc w:val="left"/>
      </w:pPr>
      <w:r>
        <w:rPr>
          <w:rFonts w:ascii="Calibri" w:hAnsi="Calibri" w:cs="Calibri" w:eastAsia="Calibri"/>
          <w:sz w:val="22"/>
        </w:rPr>
        <w:t>E) Keine Antwort ist richtig.</w:t>
      </w:r>
    </w:p>
    <w:p>
      <w:r>
        <w:br w:type="page"/>
      </w:r>
    </w:p>
    <w:p>
      <w:pPr>
        <w:spacing w:before="480" w:after="360" w:line="240" w:lineRule="auto"/>
        <w:jc w:val="left"/>
      </w:pPr>
      <w:r>
        <w:rPr>
          <w:b w:val="off"/>
          <w:rFonts w:ascii="Calibri" w:hAnsi="Calibri" w:cs="Calibri" w:eastAsia="Calibri"/>
          <w:sz w:val="22"/>
        </w:rPr>
        <w:t>6. 51    60    64    77    94    124    171    ?    ?</w:t>
      </w:r>
    </w:p>
    <w:p>
      <w:pPr>
        <w:spacing w:before="0" w:after="60" w:line="240" w:lineRule="auto"/>
        <w:jc w:val="left"/>
      </w:pPr>
      <w:r>
        <w:rPr>
          <w:rFonts w:ascii="Calibri" w:hAnsi="Calibri" w:cs="Calibri" w:eastAsia="Calibri"/>
          <w:sz w:val="22"/>
        </w:rPr>
        <w:t>A) 274/346</w:t>
      </w:r>
    </w:p>
    <w:p>
      <w:pPr>
        <w:spacing w:before="0" w:after="60" w:line="240" w:lineRule="auto"/>
        <w:jc w:val="left"/>
      </w:pPr>
      <w:r>
        <w:rPr>
          <w:rFonts w:ascii="Calibri" w:hAnsi="Calibri" w:cs="Calibri" w:eastAsia="Calibri"/>
          <w:sz w:val="22"/>
        </w:rPr>
        <w:t>B) 236/387</w:t>
      </w:r>
    </w:p>
    <w:p>
      <w:pPr>
        <w:spacing w:before="0" w:after="60" w:line="240" w:lineRule="auto"/>
        <w:jc w:val="left"/>
      </w:pPr>
      <w:r>
        <w:rPr>
          <w:rFonts w:ascii="Calibri" w:hAnsi="Calibri" w:cs="Calibri" w:eastAsia="Calibri"/>
          <w:sz w:val="22"/>
        </w:rPr>
        <w:t>C) 251/375</w:t>
      </w:r>
    </w:p>
    <w:p>
      <w:pPr>
        <w:spacing w:before="0" w:after="60" w:line="240" w:lineRule="auto"/>
        <w:jc w:val="left"/>
      </w:pPr>
      <w:r>
        <w:rPr>
          <w:rFonts w:ascii="Calibri" w:hAnsi="Calibri" w:cs="Calibri" w:eastAsia="Calibri"/>
          <w:sz w:val="22"/>
        </w:rPr>
        <w:t>D) 248/372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7. 42    21    42    44    22    44    46    ?    ?</w:t>
      </w:r>
    </w:p>
    <w:p>
      <w:pPr>
        <w:spacing w:before="0" w:after="60" w:line="240" w:lineRule="auto"/>
        <w:jc w:val="left"/>
      </w:pPr>
      <w:r>
        <w:rPr>
          <w:rFonts w:ascii="Calibri" w:hAnsi="Calibri" w:cs="Calibri" w:eastAsia="Calibri"/>
          <w:sz w:val="22"/>
        </w:rPr>
        <w:t>A) 46/42</w:t>
      </w:r>
    </w:p>
    <w:p>
      <w:pPr>
        <w:spacing w:before="0" w:after="60" w:line="240" w:lineRule="auto"/>
        <w:jc w:val="left"/>
      </w:pPr>
      <w:r>
        <w:rPr>
          <w:rFonts w:ascii="Calibri" w:hAnsi="Calibri" w:cs="Calibri" w:eastAsia="Calibri"/>
          <w:sz w:val="22"/>
        </w:rPr>
        <w:t>B) 49/51</w:t>
      </w:r>
    </w:p>
    <w:p>
      <w:pPr>
        <w:spacing w:before="0" w:after="60" w:line="240" w:lineRule="auto"/>
        <w:jc w:val="left"/>
      </w:pPr>
      <w:r>
        <w:rPr>
          <w:rFonts w:ascii="Calibri" w:hAnsi="Calibri" w:cs="Calibri" w:eastAsia="Calibri"/>
          <w:sz w:val="22"/>
        </w:rPr>
        <w:t>C) 28/32</w:t>
      </w:r>
    </w:p>
    <w:p>
      <w:pPr>
        <w:spacing w:before="0" w:after="60" w:line="240" w:lineRule="auto"/>
        <w:jc w:val="left"/>
      </w:pPr>
      <w:r>
        <w:rPr>
          <w:rFonts w:ascii="Calibri" w:hAnsi="Calibri" w:cs="Calibri" w:eastAsia="Calibri"/>
          <w:sz w:val="22"/>
        </w:rPr>
        <w:t>D) 46/17</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8. 34    48    46    68    144    184    340    ?    ?</w:t>
      </w:r>
    </w:p>
    <w:p>
      <w:pPr>
        <w:spacing w:before="0" w:after="60" w:line="240" w:lineRule="auto"/>
        <w:jc w:val="left"/>
      </w:pPr>
      <w:r>
        <w:rPr>
          <w:rFonts w:ascii="Calibri" w:hAnsi="Calibri" w:cs="Calibri" w:eastAsia="Calibri"/>
          <w:sz w:val="22"/>
        </w:rPr>
        <w:t>A) 865/1316</w:t>
      </w:r>
    </w:p>
    <w:p>
      <w:pPr>
        <w:spacing w:before="0" w:after="60" w:line="240" w:lineRule="auto"/>
        <w:jc w:val="left"/>
      </w:pPr>
      <w:r>
        <w:rPr>
          <w:rFonts w:ascii="Calibri" w:hAnsi="Calibri" w:cs="Calibri" w:eastAsia="Calibri"/>
          <w:sz w:val="22"/>
        </w:rPr>
        <w:t>B) 837/1285</w:t>
      </w:r>
    </w:p>
    <w:p>
      <w:pPr>
        <w:spacing w:before="0" w:after="60" w:line="240" w:lineRule="auto"/>
        <w:jc w:val="left"/>
      </w:pPr>
      <w:r>
        <w:rPr>
          <w:rFonts w:ascii="Calibri" w:hAnsi="Calibri" w:cs="Calibri" w:eastAsia="Calibri"/>
          <w:sz w:val="22"/>
        </w:rPr>
        <w:t>C) 864/1288</w:t>
      </w:r>
    </w:p>
    <w:p>
      <w:pPr>
        <w:spacing w:before="0" w:after="60" w:line="240" w:lineRule="auto"/>
        <w:jc w:val="left"/>
      </w:pPr>
      <w:r>
        <w:rPr>
          <w:rFonts w:ascii="Calibri" w:hAnsi="Calibri" w:cs="Calibri" w:eastAsia="Calibri"/>
          <w:sz w:val="22"/>
        </w:rPr>
        <w:t>D) 844/1261</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9. 42    44    49    57    68    82    99    ?    ?</w:t>
      </w:r>
    </w:p>
    <w:p>
      <w:pPr>
        <w:spacing w:before="0" w:after="60" w:line="240" w:lineRule="auto"/>
        <w:jc w:val="left"/>
      </w:pPr>
      <w:r>
        <w:rPr>
          <w:rFonts w:ascii="Calibri" w:hAnsi="Calibri" w:cs="Calibri" w:eastAsia="Calibri"/>
          <w:sz w:val="22"/>
        </w:rPr>
        <w:t>A) 147/132</w:t>
      </w:r>
    </w:p>
    <w:p>
      <w:pPr>
        <w:spacing w:before="0" w:after="60" w:line="240" w:lineRule="auto"/>
        <w:jc w:val="left"/>
      </w:pPr>
      <w:r>
        <w:rPr>
          <w:rFonts w:ascii="Calibri" w:hAnsi="Calibri" w:cs="Calibri" w:eastAsia="Calibri"/>
          <w:sz w:val="22"/>
        </w:rPr>
        <w:t>B) 129/131</w:t>
      </w:r>
    </w:p>
    <w:p>
      <w:pPr>
        <w:spacing w:before="0" w:after="60" w:line="240" w:lineRule="auto"/>
        <w:jc w:val="left"/>
      </w:pPr>
      <w:r>
        <w:rPr>
          <w:rFonts w:ascii="Calibri" w:hAnsi="Calibri" w:cs="Calibri" w:eastAsia="Calibri"/>
          <w:sz w:val="22"/>
        </w:rPr>
        <w:t>C) 119/142</w:t>
      </w:r>
    </w:p>
    <w:p>
      <w:pPr>
        <w:spacing w:before="0" w:after="60" w:line="240" w:lineRule="auto"/>
        <w:jc w:val="left"/>
      </w:pPr>
      <w:r>
        <w:rPr>
          <w:rFonts w:ascii="Calibri" w:hAnsi="Calibri" w:cs="Calibri" w:eastAsia="Calibri"/>
          <w:sz w:val="22"/>
        </w:rPr>
        <w:t>D) 113/112</w:t>
      </w:r>
    </w:p>
    <w:p>
      <w:pPr>
        <w:spacing w:before="0" w:after="60" w:line="240" w:lineRule="auto"/>
        <w:jc w:val="left"/>
      </w:pPr>
      <w:r>
        <w:rPr>
          <w:rFonts w:ascii="Calibri" w:hAnsi="Calibri" w:cs="Calibri" w:eastAsia="Calibri"/>
          <w:sz w:val="22"/>
        </w:rPr>
        <w:t>E) Keine Antwort ist richtig.</w:t>
      </w:r>
    </w:p>
    <w:p>
      <w:pPr>
        <w:spacing w:before="480" w:after="360" w:line="240" w:lineRule="auto"/>
        <w:jc w:val="left"/>
      </w:pPr>
      <w:r>
        <w:rPr>
          <w:b w:val="off"/>
          <w:rFonts w:ascii="Calibri" w:hAnsi="Calibri" w:cs="Calibri" w:eastAsia="Calibri"/>
          <w:sz w:val="22"/>
        </w:rPr>
        <w:t>10. 32    40    41    38    58    36    83    ?    ?</w:t>
      </w:r>
    </w:p>
    <w:p>
      <w:pPr>
        <w:spacing w:before="0" w:after="60" w:line="240" w:lineRule="auto"/>
        <w:jc w:val="left"/>
      </w:pPr>
      <w:r>
        <w:rPr>
          <w:rFonts w:ascii="Calibri" w:hAnsi="Calibri" w:cs="Calibri" w:eastAsia="Calibri"/>
          <w:sz w:val="22"/>
        </w:rPr>
        <w:t>A) 37/89</w:t>
      </w:r>
    </w:p>
    <w:p>
      <w:pPr>
        <w:spacing w:before="0" w:after="60" w:line="240" w:lineRule="auto"/>
        <w:jc w:val="left"/>
      </w:pPr>
      <w:r>
        <w:rPr>
          <w:rFonts w:ascii="Calibri" w:hAnsi="Calibri" w:cs="Calibri" w:eastAsia="Calibri"/>
          <w:sz w:val="22"/>
        </w:rPr>
        <w:t>B) 7/142</w:t>
      </w:r>
    </w:p>
    <w:p>
      <w:pPr>
        <w:spacing w:before="0" w:after="60" w:line="240" w:lineRule="auto"/>
        <w:jc w:val="left"/>
      </w:pPr>
      <w:r>
        <w:rPr>
          <w:rFonts w:ascii="Calibri" w:hAnsi="Calibri" w:cs="Calibri" w:eastAsia="Calibri"/>
          <w:sz w:val="22"/>
        </w:rPr>
        <w:t>C) 34/116</w:t>
      </w:r>
    </w:p>
    <w:p>
      <w:pPr>
        <w:spacing w:before="0" w:after="60" w:line="240" w:lineRule="auto"/>
        <w:jc w:val="left"/>
      </w:pPr>
      <w:r>
        <w:rPr>
          <w:rFonts w:ascii="Calibri" w:hAnsi="Calibri" w:cs="Calibri" w:eastAsia="Calibri"/>
          <w:sz w:val="22"/>
        </w:rPr>
        <w:t>D) 6/116</w:t>
      </w:r>
    </w:p>
    <w:p>
      <w:pPr>
        <w:spacing w:before="0" w:after="6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6" name="Drawing 76" descr="stop_sign.png"/>
                  <a:graphic xmlns:a="http://schemas.openxmlformats.org/drawingml/2006/main">
                    <a:graphicData uri="http://schemas.openxmlformats.org/drawingml/2006/picture">
                      <pic:pic xmlns:pic="http://schemas.openxmlformats.org/drawingml/2006/picture">
                        <pic:nvPicPr>
                          <pic:cNvPr id="0" name="Picture 76"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Implikationen erkennen</w:t>
      </w:r>
    </w:p>
    <w:p>
      <w:pPr>
        <w:jc w:val="left"/>
      </w:pPr>
      <w:r>
        <w:rPr>
          <w:b w:val="off"/>
          <w:i w:val="off"/>
          <w:u w:val="none"/>
        </w:rPr>
        <w:t>Bearbeitungszeit für 10 Aufgaben: 10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„Alle Hunde sind Katzen.“</w:t>
      </w:r>
      <w:r>
        <w:rPr>
          <w:b w:val="off"/>
          <w:i w:val="off"/>
          <w:u w:val="none"/>
        </w:rPr>
        <w:t>„Alle Katzen sind Pferde.“</w:t>
      </w:r>
    </w:p>
    <w:p>
      <w:pPr>
        <w:jc w:val="left"/>
      </w:pPr>
      <w:r>
        <w:rPr>
          <w:b w:val="off"/>
          <w:i w:val="off"/>
          <w:u w:val="none"/>
        </w:rPr>
        <w:t>Alle Hunde sind Pferde.</w:t>
      </w:r>
    </w:p>
    <w:p>
      <w:pPr>
        <w:jc w:val="left"/>
      </w:pPr>
      <w:r>
        <w:rPr>
          <w:b w:val="off"/>
          <w:i w:val="off"/>
          <w:u w:val="none"/>
        </w:rPr>
        <w:t>Keine Hunde sind Pferde.</w:t>
      </w:r>
    </w:p>
    <w:p>
      <w:pPr>
        <w:jc w:val="left"/>
      </w:pPr>
      <w:r>
        <w:rPr>
          <w:b w:val="off"/>
          <w:i w:val="off"/>
          <w:u w:val="none"/>
        </w:rPr>
        <w:t>Einige Hunde sind keine Pferde.</w:t>
      </w:r>
    </w:p>
    <w:p>
      <w:pPr>
        <w:jc w:val="left"/>
      </w:pPr>
      <w:r>
        <w:rPr>
          <w:b w:val="off"/>
          <w:i w:val="off"/>
          <w:u w:val="none"/>
        </w:rPr>
        <w:t>Alle Pferde sind Hunde.</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A) Alle Hunde sind Pferde.</w:t>
      </w:r>
    </w:p>
    <w:p>
      <w:pPr>
        <w:jc w:val="left"/>
      </w:pPr>
      <w:r>
        <w:rPr>
          <w:b w:val="off"/>
          <w:i w:val="off"/>
          <w:u w:val="none"/>
        </w:rPr>
        <w:t xsi:nil="true"/>
      </w:r>
    </w:p>
    <w:p>
      <w:pPr>
        <w:jc w:val="left"/>
      </w:pPr>
    </w:p>
    <w:p>
      <w:pPr>
        <w:jc w:val="left"/>
      </w:pPr>
      <w:r>
        <w:rPr>
          <w:b w:val="off"/>
          <w:i w:val="off"/>
          <w:u w:val="none"/>
        </w:rPr>
        <w:t xml:space="preserve">Emotionen </w:t>
      </w:r>
      <w:r>
        <w:rPr>
          <w:b w:val="off"/>
          <w:i w:val="off"/>
          <w:u w:val="none"/>
        </w:rPr>
        <w:t>regulieren</w:t>
      </w:r>
    </w:p>
    <w:p>
      <w:pPr>
        <w:jc w:val="left"/>
      </w:pPr>
      <w:r>
        <w:rPr>
          <w:b w:val="on"/>
          <w:i w:val="off"/>
          <w:u w:val="none"/>
        </w:rPr>
        <w:t>Bearbeitungszeit für 1</w:t>
      </w:r>
      <w:r>
        <w:rPr>
          <w:b w:val="on"/>
          <w:i w:val="off"/>
          <w:u w:val="none"/>
        </w:rPr>
        <w:t>2</w:t>
      </w:r>
      <w:r>
        <w:rPr>
          <w:b w:val="on"/>
          <w:i w:val="off"/>
          <w:u w:val="none"/>
        </w:rPr>
        <w:t xml:space="preserve"> Aufgaben: 1</w:t>
      </w:r>
      <w:r>
        <w:rPr>
          <w:b w:val="on"/>
          <w:i w:val="off"/>
          <w:u w:val="none"/>
        </w:rPr>
        <w:t>8</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both"/>
            </w:pPr>
            <w:r>
              <w:rPr>
                <w:b w:val="off"/>
                <w:i w:val="off"/>
                <w:u w:val="none"/>
              </w:rPr>
              <w:t>Der folgende Untertest überprüft Ihre Fähigkeit</w:t>
            </w:r>
            <w:r>
              <w:rPr>
                <w:b w:val="off"/>
                <w:i w:val="off"/>
                <w:u w:val="none"/>
              </w:rPr>
              <w:t xml:space="preserve">, wie mit negativen </w:t>
            </w:r>
            <w:r>
              <w:rPr>
                <w:b w:val="off"/>
                <w:i w:val="off"/>
                <w:u w:val="none"/>
              </w:rPr>
              <w:t xml:space="preserve">Emotionen einer Person in fiktiven Situationen </w:t>
            </w:r>
            <w:r>
              <w:rPr>
                <w:b w:val="off"/>
                <w:i w:val="off"/>
                <w:u w:val="none"/>
              </w:rPr>
              <w:t>umzugehen ist</w:t>
            </w:r>
            <w:r>
              <w:rPr>
                <w:b w:val="off"/>
                <w:i w:val="off"/>
                <w:u w:val="none"/>
              </w:rPr>
              <w:t xml:space="preserve">. Ihnen werden dafür eine Situationsbeschreibung sowie </w:t>
            </w:r>
            <w:r>
              <w:rPr>
                <w:b w:val="off"/>
                <w:i w:val="off"/>
                <w:u w:val="none"/>
              </w:rPr>
              <w:t xml:space="preserve">unterhalb vier Gedankengänge </w:t>
            </w:r>
            <w:r>
              <w:rPr>
                <w:b w:val="off"/>
                <w:i w:val="off"/>
                <w:u w:val="none"/>
              </w:rPr>
              <w:t xml:space="preserve">vorgelegt. </w:t>
            </w:r>
          </w:p>
          <w:p>
            <w:pPr>
              <w:jc w:val="both"/>
            </w:pPr>
          </w:p>
          <w:p>
            <w:pPr>
              <w:jc w:val="both"/>
            </w:pPr>
            <w:r>
              <w:rPr>
                <w:b w:val="off"/>
                <w:i w:val="off"/>
                <w:u w:val="none"/>
              </w:rPr>
              <w:t>Ihre Aufgabe besteht darin sich in die Situationen hineinzuversetzen</w:t>
            </w:r>
            <w:r>
              <w:rPr>
                <w:b w:val="off"/>
                <w:i w:val="off"/>
                <w:u w:val="none"/>
              </w:rPr>
              <w:t>. Beachten</w:t>
            </w:r>
            <w:r>
              <w:rPr>
                <w:b w:val="off"/>
                <w:i w:val="off"/>
                <w:u w:val="none"/>
              </w:rPr>
              <w:t xml:space="preserve"> </w:t>
            </w:r>
            <w:r>
              <w:rPr>
                <w:b w:val="off"/>
                <w:i w:val="off"/>
                <w:u w:val="none"/>
              </w:rPr>
              <w:t xml:space="preserve">Sie dabei </w:t>
            </w:r>
            <w:r>
              <w:rPr>
                <w:b w:val="off"/>
                <w:i w:val="off"/>
                <w:u w:val="none"/>
              </w:rPr>
              <w:t>Ziele, welche die betroffene Person in dieser Situation erreichen muss, welche Ressourcen ihr zur Verfügung stehen, wie sie sich im Moment fühlt und wie sie die Situation aktuell einschätzt. Anschließend müssen Sie bewerten, welche der vier Möglichkeiten am besten geeignet ist, um den Umgang mit den Emotionen zu bewältigen und die Ziele der Person zu erreichen.</w:t>
            </w:r>
          </w:p>
          <w:p>
            <w:pPr>
              <w:jc w:val="both"/>
            </w:pPr>
            <w:r>
              <w:rPr>
                <w:b w:val="off"/>
                <w:i w:val="off"/>
                <w:u w:val="none"/>
              </w:rPr>
              <w:t xsi:nil="true"/>
            </w:r>
            <w:r>
              <w:rPr>
                <w:b w:val="off"/>
                <w:i w:val="off"/>
                <w:u w:val="none"/>
              </w:rPr>
              <w:t xml:space="preserve">Die Aufgaben sind im Single-Choice Format gestellt und jeweils nur der gegebenen Antwortmöglichkeiten A) bis </w:t>
            </w:r>
            <w:r>
              <w:rPr>
                <w:b w:val="off"/>
                <w:i w:val="off"/>
                <w:u w:val="none"/>
              </w:rPr>
              <w:t>D</w:t>
            </w:r>
            <w:r>
              <w:rPr>
                <w:b w:val="off"/>
                <w:i w:val="off"/>
                <w:u w:val="none"/>
              </w:rPr>
              <w:t xml:space="preserve">) ist korrekt. </w:t>
            </w:r>
          </w:p>
          <w:p>
            <w:pPr>
              <w:jc w:val="both"/>
            </w:pPr>
            <w:r>
              <w:rPr>
                <w:b w:val="off"/>
                <w:i w:val="off"/>
                <w:u w:val="none"/>
              </w:rPr>
              <w:t xml:space="preserve">Bitte markieren Sie für jede Aufgabe die korrekte Antwort in Ihrem Antwortbogen, da ausschließlich </w:t>
            </w:r>
          </w:p>
          <w:p>
            <w:pPr>
              <w:jc w:val="both"/>
            </w:pPr>
            <w:r>
              <w:rPr>
                <w:b w:val="off"/>
                <w:i w:val="off"/>
                <w:u w:val="none"/>
              </w:rPr>
              <w:t>dieser für die Auswertung Ihrer Ergebnisse herangezogen wird. Markierungen im Testheft werden nicht beurteilt.</w:t>
            </w:r>
          </w:p>
          <w:p>
            <w:pPr>
              <w:jc w:val="both"/>
            </w:pPr>
          </w:p>
          <w:p>
            <w:pPr>
              <w:jc w:val="both"/>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both"/>
            </w:pPr>
          </w:p>
          <w:p>
            <w:pPr>
              <w:jc w:val="both"/>
            </w:pPr>
            <w:r>
              <w:rPr>
                <w:b w:val="off"/>
                <w:i w:val="off"/>
                <w:u w:val="none"/>
              </w:rPr>
              <w:t xml:space="preserve">Sie dürfen mit der Bearbeitung der Aufgaben erst beginnen, wenn der Testleiter den Untertest </w:t>
            </w:r>
          </w:p>
          <w:p>
            <w:pPr>
              <w:jc w:val="both"/>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both"/>
      </w:pPr>
      <w:r>
        <w:rPr>
          <w:b w:val="off"/>
          <w:i w:val="off"/>
          <w:u w:val="none"/>
        </w:rPr>
        <w:t xml:space="preserve">Anna bereitet sich intensiv auf den </w:t>
      </w:r>
      <w:r>
        <w:rPr>
          <w:b w:val="off"/>
          <w:i w:val="off"/>
          <w:u w:val="none"/>
        </w:rPr>
        <w:t>MedAT</w:t>
      </w:r>
      <w:r>
        <w:rPr>
          <w:b w:val="off"/>
          <w:i w:val="off"/>
          <w:u w:val="none"/>
        </w:rPr>
        <w:t xml:space="preserve"> vor. </w:t>
      </w:r>
      <w:r>
        <w:rPr>
          <w:b w:val="off"/>
          <w:i w:val="off"/>
          <w:u w:val="none"/>
        </w:rPr>
        <w:t xml:space="preserve">Sie weiß aus Erfahrung, dass sie bei stressigen Situationen oft nervös und ängstlich wird, was sich negativ auf ihre Leistung auswirkt. </w:t>
      </w:r>
      <w:r>
        <w:rPr>
          <w:b w:val="off"/>
          <w:i w:val="off"/>
          <w:u w:val="none"/>
        </w:rPr>
        <w:t>Sie hat sich dafür entschieden, einige Techniken zu erlernen, um ihre Emotionen während des Tests besser zu regulieren</w:t>
      </w:r>
      <w:r>
        <w:rPr>
          <w:b w:val="off"/>
          <w:i w:val="off"/>
          <w:u w:val="none"/>
        </w:rPr>
        <w:t>, welche jedes Mal funktioniert haben</w:t>
      </w:r>
      <w:r>
        <w:rPr>
          <w:b w:val="off"/>
          <w:i w:val="off"/>
          <w:u w:val="none"/>
        </w:rPr>
        <w:t>. Als sie jedoch während einer Übung immer wieder dieselbe Frage falsch beantwortet, beginnt sie, sich zu ärgern und verliert langsam die Konzentration. Was soll Anna Ihrer Meinung nach in dieser Situation machen?</w:t>
      </w:r>
    </w:p>
    <w:tbl>
      <w:tblPr>
        <w:tblW w:w="0" w:type="auto"/>
        <w:tblBorders>
          <w:top w:val="single"/>
          <w:left w:val="single"/>
          <w:bottom w:val="single"/>
          <w:right w:val="single"/>
          <w:insideH w:val="single"/>
          <w:insideV w:val="single"/>
        </w:tblBorders>
      </w:tblPr>
      <w:tr>
        <w:tc>
          <w:tcPr>
            <w:tcW/>
            <w:vAlign w:val=""/>
          </w:tcPr>
          <w:p>
            <w:pPr>
              <w:jc w:val="left"/>
            </w:pPr>
            <w:r>
              <w:rPr>
                <w:b w:val="off"/>
                <w:i w:val="off"/>
                <w:u w:val="none"/>
              </w:rPr>
              <w:t>A</w:t>
            </w:r>
          </w:p>
        </w:tc>
        <w:tc>
          <w:tcPr>
            <w:tcW/>
            <w:vAlign w:val=""/>
          </w:tcPr>
          <w:p>
            <w:pPr>
              <w:jc w:val="center"/>
            </w:pPr>
            <w:r>
              <w:rPr>
                <w:b w:val="off"/>
                <w:i w:val="off"/>
                <w:u w:val="none"/>
              </w:rPr>
              <w:t>Ich mache eine kurze Pause und beruhige mich</w:t>
            </w:r>
          </w:p>
        </w:tc>
      </w:tr>
      <w:tr>
        <w:tc>
          <w:tcPr>
            <w:tcW/>
            <w:vAlign w:val=""/>
          </w:tcPr>
          <w:p>
            <w:pPr>
              <w:jc w:val="left"/>
            </w:pPr>
            <w:r>
              <w:rPr>
                <w:b w:val="off"/>
                <w:i w:val="off"/>
                <w:u w:val="none"/>
              </w:rPr>
              <w:t>B</w:t>
            </w:r>
          </w:p>
        </w:tc>
        <w:tc>
          <w:tcPr>
            <w:tcW/>
            <w:vAlign w:val=""/>
          </w:tcPr>
          <w:p>
            <w:pPr>
              <w:jc w:val="center"/>
            </w:pPr>
            <w:r>
              <w:rPr>
                <w:b w:val="off"/>
                <w:i w:val="off"/>
                <w:u w:val="none"/>
              </w:rPr>
              <w:t>Ich überspringe die Frage, da ich sowieso nicht kann</w:t>
            </w:r>
          </w:p>
        </w:tc>
      </w:tr>
      <w:tr>
        <w:tc>
          <w:tcPr>
            <w:tcW/>
            <w:vAlign w:val=""/>
          </w:tcPr>
          <w:p>
            <w:pPr>
              <w:jc w:val="left"/>
            </w:pPr>
            <w:r>
              <w:rPr>
                <w:b w:val="off"/>
                <w:i w:val="off"/>
                <w:u w:val="none"/>
              </w:rPr>
              <w:t>C</w:t>
            </w:r>
          </w:p>
        </w:tc>
        <w:tc>
          <w:tcPr>
            <w:tcW/>
            <w:vAlign w:val=""/>
          </w:tcPr>
          <w:p>
            <w:pPr>
              <w:jc w:val="center"/>
            </w:pPr>
            <w:r>
              <w:rPr>
                <w:b w:val="off"/>
                <w:i w:val="off"/>
                <w:u w:val="none"/>
              </w:rPr>
              <w:t xml:space="preserve">Ich sage mir, dass ich </w:t>
            </w:r>
            <w:r>
              <w:rPr>
                <w:b w:val="off"/>
                <w:i w:val="off"/>
                <w:u w:val="none"/>
              </w:rPr>
              <w:t xml:space="preserve">mich intensiv vorbereitet </w:t>
            </w:r>
            <w:r>
              <w:rPr>
                <w:b w:val="off"/>
                <w:i w:val="off"/>
                <w:u w:val="none"/>
              </w:rPr>
              <w:t>habe</w:t>
            </w:r>
          </w:p>
        </w:tc>
      </w:tr>
      <w:tr>
        <w:tc>
          <w:tcPr>
            <w:tcW/>
            <w:vAlign w:val=""/>
          </w:tcPr>
          <w:p>
            <w:pPr>
              <w:jc w:val="left"/>
            </w:pPr>
            <w:r>
              <w:rPr>
                <w:b w:val="off"/>
                <w:i w:val="off"/>
                <w:u w:val="none"/>
              </w:rPr>
              <w:t>D</w:t>
            </w:r>
          </w:p>
        </w:tc>
        <w:tc>
          <w:tcPr>
            <w:tcW/>
            <w:vAlign w:val=""/>
          </w:tcPr>
          <w:p>
            <w:pPr>
              <w:jc w:val="center"/>
            </w:pPr>
            <w:r>
              <w:rPr>
                <w:b w:val="off"/>
                <w:i w:val="off"/>
                <w:u w:val="none"/>
              </w:rPr>
              <w:t xml:space="preserve">Ich sage mir, dass meine Nervosität mich nicht hindern </w:t>
            </w:r>
            <w:r>
              <w:rPr>
                <w:b w:val="off"/>
                <w:i w:val="off"/>
                <w:u w:val="none"/>
              </w:rPr>
              <w:t>kann</w:t>
            </w:r>
          </w:p>
        </w:tc>
      </w:tr>
    </w:tbl>
    <w:p>
      <w:pPr>
        <w:jc w:val="left"/>
      </w:pPr>
    </w:p>
    <w:p>
      <w:pPr>
        <w:jc w:val="left"/>
      </w:pPr>
      <w:r>
        <w:rPr>
          <w:b w:val="off"/>
          <w:i w:val="off"/>
          <w:u w:val="none"/>
        </w:rPr>
        <w:t>Die korrekte Auswahl der Gefühle der Beispielaufgabe wäre:</w:t>
      </w:r>
      <w:r>
        <w:rPr>
          <w:b w:val="off"/>
          <w:i w:val="off"/>
          <w:u w:val="none"/>
        </w:rPr>
        <w:t xml:space="preserve"> C)</w:t>
      </w:r>
    </w:p>
    <w:p>
      <w:pPr>
        <w:jc w:val="left"/>
      </w:pPr>
    </w:p>
    <w:p>
      <w:pPr>
        <w:jc w:val="left"/>
      </w:pPr>
      <w:r>
        <w:rPr>
          <w:b w:val="off"/>
          <w:i w:val="off"/>
          <w:u w:val="none"/>
        </w:rPr>
        <w:t xsi:nil="true"/>
      </w:r>
    </w:p>
    <w:p>
      <w:pPr>
        <w:jc w:val="left"/>
      </w:pPr>
      <w:r>
        <w:rPr>
          <w:b w:val="off"/>
          <w:i w:val="off"/>
          <w:u w:val="none"/>
        </w:rPr>
        <w:t>Emotionen Erkennen</w:t>
      </w:r>
    </w:p>
    <w:p>
      <w:pPr>
        <w:jc w:val="left"/>
      </w:pPr>
      <w:r>
        <w:rPr>
          <w:b w:val="on"/>
          <w:i w:val="off"/>
          <w:u w:val="none"/>
        </w:rPr>
        <w:t>Bearbeitungszeit für 1</w:t>
      </w:r>
      <w:r>
        <w:rPr>
          <w:b w:val="on"/>
          <w:i w:val="off"/>
          <w:u w:val="none"/>
        </w:rPr>
        <w:t>4</w:t>
      </w:r>
      <w:r>
        <w:rPr>
          <w:b w:val="on"/>
          <w:i w:val="off"/>
          <w:u w:val="none"/>
        </w:rPr>
        <w:t xml:space="preserve"> Aufgaben: </w:t>
      </w:r>
      <w:r>
        <w:rPr>
          <w:b w:val="on"/>
          <w:i w:val="off"/>
          <w:u w:val="none"/>
        </w:rPr>
        <w:t>21</w:t>
      </w:r>
      <w:r>
        <w:rPr>
          <w:b w:val="on"/>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die Emotionen einer Person in fiktiven Situationen </w:t>
            </w:r>
          </w:p>
          <w:p>
            <w:pPr>
              <w:jc w:val="left"/>
            </w:pPr>
            <w:r>
              <w:rPr>
                <w:b w:val="off"/>
                <w:i w:val="off"/>
                <w:u w:val="none"/>
              </w:rPr>
              <w:t xml:space="preserve">einzuschätzen. Ihnen werden dafür eine Situationsbeschreibung sowie fünf mögliche Gefühle vorgelegt. </w:t>
            </w:r>
          </w:p>
          <w:p>
            <w:pPr>
              <w:jc w:val="left"/>
            </w:pPr>
          </w:p>
          <w:p>
            <w:pPr>
              <w:jc w:val="left"/>
            </w:pPr>
            <w:r>
              <w:rPr>
                <w:b w:val="off"/>
                <w:i w:val="off"/>
                <w:u w:val="none"/>
              </w:rPr>
              <w:t xml:space="preserve">Ihre Aufgabe ist es nun, einzuschätzen welche der fünf verschiedenen Emotionen „eher wahrscheinlich" </w:t>
            </w:r>
          </w:p>
          <w:p>
            <w:pPr>
              <w:jc w:val="left"/>
            </w:pPr>
            <w:r>
              <w:rPr>
                <w:b w:val="off"/>
                <w:i w:val="off"/>
                <w:u w:val="none"/>
              </w:rPr>
              <w:t xml:space="preserve">oder „eher unwahrscheinlich" sind. Bitte legen Sie dies für jede der fünf Emotionen fest. Wird für eine </w:t>
            </w:r>
          </w:p>
          <w:p>
            <w:pPr>
              <w:jc w:val="left"/>
            </w:pPr>
            <w:r>
              <w:rPr>
                <w:b w:val="off"/>
                <w:i w:val="off"/>
                <w:u w:val="none"/>
              </w:rPr>
              <w:t xml:space="preserve">oder mehrere Emotionen keine Auswahl getroffen, so wird die gesamte Aufgabe mit null bewertet.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si:nil="true"/>
      </w:r>
    </w:p>
    <w:p>
      <w:pPr>
        <w:jc w:val="left"/>
      </w:pPr>
      <w:r>
        <w:rPr>
          <w:sz w:val="24"/>
          <w:b w:val="on"/>
          <w:i w:val="off"/>
          <w:u w:val="none"/>
        </w:rPr>
        <w:t xml:space="preserve">Beispielaufgabe: </w:t>
      </w:r>
    </w:p>
    <w:p>
      <w:pPr>
        <w:jc w:val="left"/>
      </w:pPr>
      <w:r>
        <w:rPr>
          <w:b w:val="off"/>
          <w:i w:val="off"/>
          <w:u w:val="none"/>
        </w:rPr>
        <w:t>Lukas ist spät am Abend auf dem Heimweg. Plötzlich wird er von einem Mann überfallen, der sein neues Handy stiehlt. Wie fühlt sich Lukas in dieser Situation?</w:t>
      </w:r>
    </w:p>
    <w:tbl>
      <w:tblPr>
        <w:tblW w:w="0" w:type="auto"/>
        <w:tblBorders>
          <w:top w:val="single"/>
          <w:left w:val="single"/>
          <w:bottom w:val="single"/>
          <w:right w:val="single"/>
          <w:insideH w:val="single"/>
          <w:insideV w:val="single"/>
        </w:tblBorders>
      </w:tblPr>
      <w:tr>
        <w:tc>
          <w:tcPr>
            <w:tcW/>
            <w:vAlign w:val=""/>
          </w:tcPr>
          <w:p>
            <w:pPr>
              <w:jc w:val="center"/>
            </w:pPr>
          </w:p>
        </w:tc>
        <w:tc>
          <w:tcPr>
            <w:tcW/>
            <w:vAlign w:val=""/>
          </w:tcPr>
          <w:p>
            <w:pPr>
              <w:jc w:val="center"/>
            </w:pPr>
            <w:r>
              <w:rPr>
                <w:b w:val="off"/>
                <w:i w:val="off"/>
                <w:u w:val="none"/>
              </w:rPr>
              <w:t>eher wahrscheinlich</w:t>
            </w:r>
          </w:p>
        </w:tc>
        <w:tc>
          <w:tcPr>
            <w:tcW/>
            <w:vAlign w:val=""/>
          </w:tcPr>
          <w:p>
            <w:pPr>
              <w:jc w:val="center"/>
            </w:pPr>
            <w:r>
              <w:rPr>
                <w:b w:val="off"/>
                <w:i w:val="off"/>
                <w:u w:val="none"/>
              </w:rPr>
              <w:t>eher unwahrscheinlich</w:t>
            </w:r>
          </w:p>
        </w:tc>
      </w:tr>
      <w:tr>
        <w:tc>
          <w:tcPr>
            <w:tcW/>
            <w:vAlign w:val=""/>
          </w:tcPr>
          <w:p>
            <w:pPr>
              <w:jc w:val="left"/>
            </w:pPr>
            <w:r>
              <w:rPr>
                <w:b w:val="off"/>
                <w:i w:val="off"/>
                <w:u w:val="none"/>
              </w:rPr>
              <w:t xml:space="preserve">Er ist überrascht </w:t>
            </w:r>
          </w:p>
        </w:tc>
        <w:tc>
          <w:p/>
        </w:tc>
        <w:tc>
          <w:p/>
        </w:tc>
      </w:tr>
      <w:tr>
        <w:tc>
          <w:tcPr>
            <w:tcW/>
            <w:vAlign w:val=""/>
          </w:tcPr>
          <w:p>
            <w:pPr>
              <w:jc w:val="left"/>
            </w:pPr>
            <w:r>
              <w:rPr>
                <w:b w:val="off"/>
                <w:i w:val="off"/>
                <w:u w:val="none"/>
              </w:rPr>
              <w:t>Er ist dankbar</w:t>
            </w:r>
          </w:p>
        </w:tc>
        <w:tc>
          <w:p/>
        </w:tc>
        <w:tc>
          <w:p/>
        </w:tc>
      </w:tr>
      <w:tr>
        <w:tc>
          <w:tcPr>
            <w:tcW/>
            <w:vAlign w:val=""/>
          </w:tcPr>
          <w:p>
            <w:pPr>
              <w:jc w:val="left"/>
            </w:pPr>
            <w:r>
              <w:rPr>
                <w:b w:val="off"/>
                <w:i w:val="off"/>
                <w:u w:val="none"/>
              </w:rPr>
              <w:t>Er bereut etwas</w:t>
            </w:r>
          </w:p>
        </w:tc>
        <w:tc>
          <w:p/>
        </w:tc>
        <w:tc>
          <w:p/>
        </w:tc>
      </w:tr>
      <w:tr>
        <w:tc>
          <w:tcPr>
            <w:tcW/>
            <w:vAlign w:val=""/>
          </w:tcPr>
          <w:p>
            <w:pPr>
              <w:jc w:val="left"/>
            </w:pPr>
            <w:r>
              <w:rPr>
                <w:b w:val="off"/>
                <w:i w:val="off"/>
                <w:u w:val="none"/>
              </w:rPr>
              <w:t>Er hat Angst</w:t>
            </w:r>
          </w:p>
        </w:tc>
        <w:tc>
          <w:p/>
        </w:tc>
        <w:tc>
          <w:p/>
        </w:tc>
      </w:tr>
      <w:tr>
        <w:tc>
          <w:tcPr>
            <w:tcW/>
            <w:vAlign w:val=""/>
          </w:tcPr>
          <w:p>
            <w:pPr>
              <w:jc w:val="left"/>
            </w:pPr>
            <w:r>
              <w:rPr>
                <w:b w:val="off"/>
                <w:i w:val="off"/>
                <w:u w:val="none"/>
              </w:rPr>
              <w:t>Er fühlt sich schuldig</w:t>
            </w:r>
          </w:p>
        </w:tc>
        <w:tc>
          <w:p/>
        </w:tc>
        <w:tc>
          <w:p/>
        </w:tc>
      </w:tr>
    </w:tbl>
    <w:p>
      <w:pPr>
        <w:jc w:val="left"/>
      </w:pPr>
    </w:p>
    <w:p>
      <w:pPr>
        <w:jc w:val="left"/>
      </w:pPr>
      <w:r>
        <w:rPr>
          <w:b w:val="off"/>
          <w:i w:val="off"/>
          <w:u w:val="none"/>
        </w:rPr>
        <w:t>Die korrekte Auswahl der Gefühle der Beispielaufgabe wäre:</w:t>
      </w:r>
      <w:r>
        <w:rPr>
          <w:b w:val="off"/>
          <w:i w:val="off"/>
          <w:u w:val="none"/>
        </w:rPr>
        <w:t>Wahrscheinlich – Unwahrscheinlich – Unwahrscheinlich – Wahrscheinlich - Unwahrscheinlich</w:t>
      </w:r>
    </w:p>
    <w:p>
      <w:pPr>
        <w:jc w:val="left"/>
      </w:pPr>
      <w:r>
        <w:rPr>
          <w:b w:val="off"/>
          <w:i w:val="off"/>
          <w:u w:val="none"/>
        </w:rPr>
        <w:t xsi:nil="true"/>
      </w:r>
    </w:p>
    <w:p>
      <w:pPr>
        <w:jc w:val="left"/>
      </w:pPr>
    </w:p>
    <w:p>
      <w:pPr>
        <w:spacing w:after="0" w:line="240" w:lineRule="auto"/>
        <w:jc w:val="left"/>
      </w:pPr>
      <w:r>
        <w:rPr>
          <w:rFonts w:ascii="Segoe UI" w:hAnsi="Segoe UI" w:cs="Segoe UI" w:eastAsia="Segoe UI"/>
          <w:sz w:val="36"/>
          <w:b w:val="on"/>
          <w:i w:val="off"/>
          <w:u w:val="none"/>
          <w:color w:val="000000"/>
        </w:rPr>
        <w:t>Soziales Entscheiden</w:t>
      </w:r>
    </w:p>
    <w:p>
      <w:pPr>
        <w:jc w:val="left"/>
      </w:pPr>
      <w:r>
        <w:rPr>
          <w:b w:val="off"/>
          <w:i w:val="off"/>
          <w:u w:val="none"/>
        </w:rPr>
        <w:t>Bearbeitungszeit für 1</w:t>
      </w:r>
      <w:r>
        <w:rPr>
          <w:b w:val="off"/>
          <w:i w:val="off"/>
          <w:u w:val="none"/>
        </w:rPr>
        <w:t>4</w:t>
      </w:r>
      <w:r>
        <w:rPr>
          <w:b w:val="off"/>
          <w:i w:val="off"/>
          <w:u w:val="none"/>
        </w:rPr>
        <w:t xml:space="preserve"> Aufgaben: </w:t>
      </w:r>
      <w:r>
        <w:rPr>
          <w:b w:val="off"/>
          <w:i w:val="off"/>
          <w:u w:val="none"/>
        </w:rPr>
        <w:t>21</w:t>
      </w:r>
      <w:r>
        <w:rPr>
          <w:b w:val="off"/>
          <w:i w:val="off"/>
          <w:u w:val="none"/>
        </w:rPr>
        <w:t xml:space="preserve">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Der folgende Untertest überprüft Ihre Fähigkeit in fiktiven Situationen soziale Entscheidungen </w:t>
            </w:r>
          </w:p>
          <w:p>
            <w:pPr>
              <w:jc w:val="left"/>
            </w:pPr>
            <w:r>
              <w:rPr>
                <w:b w:val="off"/>
                <w:i w:val="off"/>
                <w:u w:val="none"/>
              </w:rPr>
              <w:t xml:space="preserve">zu treffen. Ihnen werden ein Szenario sowie fünf mögliche Überlegungen bezüglich der Handlungsweise </w:t>
            </w:r>
          </w:p>
          <w:p>
            <w:pPr>
              <w:jc w:val="left"/>
            </w:pPr>
            <w:r>
              <w:rPr>
                <w:b w:val="off"/>
                <w:i w:val="off"/>
                <w:u w:val="none"/>
              </w:rPr>
              <w:t xml:space="preserve">präsentiert. Bitte Reihen sie die Überlegungen nach ihrer moralischen Relevanz. Die Wichtigste bzw. bestmögliche Antwort muss dabei auf Position 1 gereiht werden, die Unwichtigste an Position 5. </w:t>
            </w:r>
          </w:p>
          <w:p>
            <w:pPr>
              <w:jc w:val="left"/>
            </w:pP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 xml:space="preserve">Anna findet 50€ auf dem Boden liegen. Ein älterer Herr kommt vorbei und fragt, ob Anna 50€ auf dem Boden gefunden hätte, da er den Geldschein verloren hat. Anna ist sich nun unsicher, wie sie sich verhalten soll. </w:t>
      </w:r>
      <w:r>
        <w:rPr>
          <w:b w:val="off"/>
          <w:i w:val="off"/>
          <w:u w:val="none"/>
        </w:rPr>
        <w:t>Wie relevant sollten Ihrer Meinung nach die folgenden Überlegungen, die Tobias bei seiner Entscheidung haben könnte, sein?</w:t>
      </w:r>
    </w:p>
    <w:p>
      <w:pPr>
        <w:jc w:val="left"/>
      </w:pPr>
      <w:r>
        <w:rPr>
          <w:b w:val="off"/>
          <w:i w:val="off"/>
          <w:u w:val="none"/>
        </w:rPr>
        <w:t>„Würde ich nicht die Pflicht haben, immer die Wahrheit zu sagen?“</w:t>
      </w:r>
    </w:p>
    <w:p>
      <w:pPr>
        <w:jc w:val="left"/>
      </w:pPr>
      <w:r>
        <w:rPr>
          <w:b w:val="off"/>
          <w:i w:val="off"/>
          <w:u w:val="none"/>
        </w:rPr>
        <w:t>„Würde ich dem älteren Mann, nicht das Geld zurückgeben müssen, da es sein Eigentum ist?“</w:t>
      </w:r>
    </w:p>
    <w:p>
      <w:pPr>
        <w:jc w:val="left"/>
      </w:pPr>
      <w:r>
        <w:rPr>
          <w:b w:val="off"/>
          <w:i w:val="off"/>
          <w:u w:val="none"/>
        </w:rPr>
        <w:t>„Was würden andere an meiner Stelle tun?“</w:t>
      </w:r>
    </w:p>
    <w:p>
      <w:pPr>
        <w:jc w:val="left"/>
      </w:pPr>
      <w:r>
        <w:rPr>
          <w:b w:val="off"/>
          <w:i w:val="off"/>
          <w:u w:val="none"/>
        </w:rPr>
        <w:t>„Würde es ihm auffallen, wenn ich ihn anlüge?“</w:t>
      </w:r>
    </w:p>
    <w:p>
      <w:pPr>
        <w:jc w:val="left"/>
      </w:pPr>
      <w:r>
        <w:rPr>
          <w:b w:val="off"/>
          <w:i w:val="off"/>
          <w:u w:val="none"/>
        </w:rPr>
        <w:t>„Würde ich mir mit dem Geld für die nächsten Wochen Essen kaufen können?“</w:t>
      </w:r>
    </w:p>
    <w:p>
      <w:pPr>
        <w:jc w:val="left"/>
      </w:pPr>
    </w:p>
    <w:p>
      <w:pPr>
        <w:jc w:val="left"/>
      </w:pPr>
      <w:r>
        <w:rPr>
          <w:b w:val="off"/>
          <w:i w:val="off"/>
          <w:u w:val="none"/>
        </w:rPr>
        <w:t>Die korrekte Reihung der Antwortmöglichkeiten der Beispielaufgabe wäre B – A – C – E – D.</w:t>
      </w:r>
    </w:p>
    <w:p>
      <w:pPr>
        <w:jc w:val="left"/>
      </w:pPr>
    </w:p>
    <w:p>
      <w:r>
        <w:br w:type="page"/>
      </w:r>
    </w:p>
    <w:p>
      <w:pPr>
        <w:spacing w:before="0" w:after="0" w:line="240" w:lineRule="auto"/>
        <w:jc w:val="left"/>
      </w:pPr>
      <w:r>
        <w:rPr>
          <w:b w:val="off"/>
          <w:rFonts w:ascii="Calibri" w:hAnsi="Calibri" w:cs="Calibri" w:eastAsia="Calibri"/>
          <w:sz w:val="22"/>
        </w:rPr>
        <w:t>1. Alle Veranstalter sind Darstellung.
Einige Euro sind Veranstalter.</w:t>
      </w:r>
    </w:p>
    <w:p>
      <w:pPr>
        <w:spacing w:before="0" w:after="0" w:line="240" w:lineRule="auto"/>
        <w:jc w:val="left"/>
      </w:pPr>
      <w:r>
        <w:rPr>
          <w:rFonts w:ascii="Calibri" w:hAnsi="Calibri" w:cs="Calibri" w:eastAsia="Calibri"/>
          <w:sz w:val="22"/>
        </w:rPr>
        <w:t>A) Alle Darstellung sind keine Euro.</w:t>
      </w:r>
    </w:p>
    <w:p>
      <w:pPr>
        <w:spacing w:before="0" w:after="0" w:line="240" w:lineRule="auto"/>
        <w:jc w:val="left"/>
      </w:pPr>
      <w:r>
        <w:rPr>
          <w:rFonts w:ascii="Calibri" w:hAnsi="Calibri" w:cs="Calibri" w:eastAsia="Calibri"/>
          <w:sz w:val="22"/>
        </w:rPr>
        <w:t>B) Einige Euro sind Darstellung.</w:t>
      </w:r>
    </w:p>
    <w:p>
      <w:pPr>
        <w:spacing w:before="0" w:after="0" w:line="240" w:lineRule="auto"/>
        <w:jc w:val="left"/>
      </w:pPr>
      <w:r>
        <w:rPr>
          <w:rFonts w:ascii="Calibri" w:hAnsi="Calibri" w:cs="Calibri" w:eastAsia="Calibri"/>
          <w:sz w:val="22"/>
        </w:rPr>
        <w:t>C) Einige Darstellung sind Euro.</w:t>
      </w:r>
    </w:p>
    <w:p>
      <w:pPr>
        <w:spacing w:before="0" w:after="0" w:line="240" w:lineRule="auto"/>
        <w:jc w:val="left"/>
      </w:pPr>
      <w:r>
        <w:rPr>
          <w:rFonts w:ascii="Calibri" w:hAnsi="Calibri" w:cs="Calibri" w:eastAsia="Calibri"/>
          <w:sz w:val="22"/>
        </w:rPr>
        <w:t>D) Keine Darstellung sind Euro.</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Alle Hof sind Währung.
Alle Währung sind Verzicht.</w:t>
      </w:r>
    </w:p>
    <w:p>
      <w:pPr>
        <w:spacing w:before="0" w:after="0" w:line="240" w:lineRule="auto"/>
        <w:jc w:val="left"/>
      </w:pPr>
      <w:r>
        <w:rPr>
          <w:rFonts w:ascii="Calibri" w:hAnsi="Calibri" w:cs="Calibri" w:eastAsia="Calibri"/>
          <w:sz w:val="22"/>
        </w:rPr>
        <w:t>A) Keine Hof sind Verzicht.</w:t>
      </w:r>
    </w:p>
    <w:p>
      <w:pPr>
        <w:spacing w:before="0" w:after="0" w:line="240" w:lineRule="auto"/>
        <w:jc w:val="left"/>
      </w:pPr>
      <w:r>
        <w:rPr>
          <w:rFonts w:ascii="Calibri" w:hAnsi="Calibri" w:cs="Calibri" w:eastAsia="Calibri"/>
          <w:sz w:val="22"/>
        </w:rPr>
        <w:t>B) Einige Hof sind Verzicht.</w:t>
      </w:r>
    </w:p>
    <w:p>
      <w:pPr>
        <w:spacing w:before="0" w:after="0" w:line="240" w:lineRule="auto"/>
        <w:jc w:val="left"/>
      </w:pPr>
      <w:r>
        <w:rPr>
          <w:rFonts w:ascii="Calibri" w:hAnsi="Calibri" w:cs="Calibri" w:eastAsia="Calibri"/>
          <w:sz w:val="22"/>
        </w:rPr>
        <w:t>C) Einige Verzicht sind keine Hof.</w:t>
      </w:r>
    </w:p>
    <w:p>
      <w:pPr>
        <w:spacing w:before="0" w:after="0" w:line="240" w:lineRule="auto"/>
        <w:jc w:val="left"/>
      </w:pPr>
      <w:r>
        <w:rPr>
          <w:rFonts w:ascii="Calibri" w:hAnsi="Calibri" w:cs="Calibri" w:eastAsia="Calibri"/>
          <w:sz w:val="22"/>
        </w:rPr>
        <w:t>D) Alle Hof sind keine Verzicht.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Einige Gutachten sind Rest.
Alle Bundesrepublik sind Rest.</w:t>
      </w:r>
    </w:p>
    <w:p>
      <w:pPr>
        <w:spacing w:before="0" w:after="0" w:line="240" w:lineRule="auto"/>
        <w:jc w:val="left"/>
      </w:pPr>
      <w:r>
        <w:rPr>
          <w:rFonts w:ascii="Calibri" w:hAnsi="Calibri" w:cs="Calibri" w:eastAsia="Calibri"/>
          <w:sz w:val="22"/>
        </w:rPr>
        <w:t>A) Einige Bundesrepublik sind Gutachten.</w:t>
      </w:r>
    </w:p>
    <w:p>
      <w:pPr>
        <w:spacing w:before="0" w:after="0" w:line="240" w:lineRule="auto"/>
        <w:jc w:val="left"/>
      </w:pPr>
      <w:r>
        <w:rPr>
          <w:rFonts w:ascii="Calibri" w:hAnsi="Calibri" w:cs="Calibri" w:eastAsia="Calibri"/>
          <w:sz w:val="22"/>
        </w:rPr>
        <w:t>B) Einige Bundesrepublik sind keine Gutachten.</w:t>
      </w:r>
    </w:p>
    <w:p>
      <w:pPr>
        <w:spacing w:before="0" w:after="0" w:line="240" w:lineRule="auto"/>
        <w:jc w:val="left"/>
      </w:pPr>
      <w:r>
        <w:rPr>
          <w:rFonts w:ascii="Calibri" w:hAnsi="Calibri" w:cs="Calibri" w:eastAsia="Calibri"/>
          <w:sz w:val="22"/>
        </w:rPr>
        <w:t>C) Einige Gutachten sind keine Bundesrepublik.</w:t>
      </w:r>
    </w:p>
    <w:p>
      <w:pPr>
        <w:spacing w:before="0" w:after="0" w:line="240" w:lineRule="auto"/>
        <w:jc w:val="left"/>
      </w:pPr>
      <w:r>
        <w:rPr>
          <w:rFonts w:ascii="Calibri" w:hAnsi="Calibri" w:cs="Calibri" w:eastAsia="Calibri"/>
          <w:sz w:val="22"/>
        </w:rPr>
        <w:t>D) Alle Gutachten sind keine Bundesrepublik.</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7" name="Drawing 77" descr="stop_sign.png"/>
                  <a:graphic xmlns:a="http://schemas.openxmlformats.org/drawingml/2006/main">
                    <a:graphicData uri="http://schemas.openxmlformats.org/drawingml/2006/picture">
                      <pic:pic xmlns:pic="http://schemas.openxmlformats.org/drawingml/2006/picture">
                        <pic:nvPicPr>
                          <pic:cNvPr id="0" name="Picture 77"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jc w:val="left"/>
      </w:pPr>
      <w:r>
        <w:rPr>
          <w:b w:val="off"/>
          <w:i w:val="off"/>
          <w:u w:val="none"/>
        </w:rPr>
        <w:t>Wortflüssigkeit</w:t>
      </w:r>
      <w:r>
        <w:rPr>
          <w:b w:val="off"/>
          <w:i w:val="off"/>
          <w:u w:val="none"/>
        </w:rPr>
        <w:t xml:space="preserve"> </w:t>
      </w:r>
    </w:p>
    <w:p>
      <w:pPr>
        <w:jc w:val="left"/>
      </w:pPr>
      <w:r>
        <w:rPr>
          <w:b w:val="off"/>
          <w:i w:val="off"/>
          <w:u w:val="none"/>
        </w:rPr>
        <w:t>Bearbeitungszeit für 15 Aufgaben: 20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Ihnen pro Aufgabe ein Wort präsentiert, bei welchem die Anordnung </w:t>
            </w:r>
          </w:p>
          <w:p>
            <w:pPr>
              <w:jc w:val="left"/>
            </w:pPr>
            <w:r>
              <w:rPr>
                <w:b w:val="off"/>
                <w:i w:val="off"/>
                <w:u w:val="none"/>
              </w:rPr>
              <w:t xml:space="preserve">der Buchstaben vertauscht wurde. Ihre Aufgabe ist es, die Buchstaben in die korrekte Reihenfolge zu bringen und den Anfangsbuchstaben des gesuchten Wortes zu finden. </w:t>
            </w:r>
          </w:p>
          <w:p>
            <w:pPr>
              <w:jc w:val="left"/>
            </w:pPr>
          </w:p>
          <w:p>
            <w:pPr>
              <w:jc w:val="left"/>
            </w:pPr>
            <w:r>
              <w:rPr>
                <w:b w:val="off"/>
                <w:i w:val="off"/>
                <w:u w:val="none"/>
              </w:rPr>
              <w:t xml:space="preserve">Die Aufgaben sind im Single-Choice Format gestellt und jeweils nur eine </w:t>
            </w:r>
            <w:r>
              <w:rPr>
                <w:b w:val="off"/>
                <w:i w:val="off"/>
                <w:u w:val="none"/>
              </w:rPr>
              <w:t xml:space="preserve">der gegebenen </w:t>
            </w:r>
          </w:p>
          <w:p>
            <w:pPr>
              <w:jc w:val="left"/>
            </w:pPr>
            <w:r>
              <w:rPr>
                <w:b w:val="off"/>
                <w:i w:val="off"/>
                <w:u w:val="none"/>
              </w:rPr>
              <w:t xml:space="preserve">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dieser für die 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r>
        <w:rPr>
          <w:sz w:val="24"/>
          <w:b w:val="on"/>
          <w:i w:val="off"/>
          <w:u w:val="none"/>
        </w:rPr>
        <w:t xml:space="preserve">Beispielaufgabe: </w:t>
      </w:r>
    </w:p>
    <w:p>
      <w:pPr>
        <w:jc w:val="left"/>
      </w:pPr>
      <w:r>
        <w:rPr>
          <w:b w:val="off"/>
          <w:i w:val="off"/>
          <w:u w:val="none"/>
        </w:rPr>
        <w:t>U N A H M E F</w:t>
      </w:r>
      <w:r>
        <w:rPr>
          <w:b w:val="off"/>
          <w:i w:val="off"/>
          <w:u w:val="none"/>
        </w:rPr>
        <w:t xml:space="preserve"> A</w:t>
      </w:r>
    </w:p>
    <w:p>
      <w:pPr>
        <w:jc w:val="left"/>
      </w:pPr>
      <w:r>
        <w:rPr>
          <w:b w:val="off"/>
          <w:i w:val="off"/>
          <w:u w:val="none"/>
        </w:rPr>
        <w:t>Anfangsbuchstabe: U</w:t>
      </w:r>
    </w:p>
    <w:p>
      <w:pPr>
        <w:jc w:val="left"/>
      </w:pPr>
      <w:r>
        <w:rPr>
          <w:b w:val="off"/>
          <w:i w:val="off"/>
          <w:u w:val="none"/>
        </w:rPr>
        <w:t>Anfangsbuchstabe: F</w:t>
      </w:r>
    </w:p>
    <w:p>
      <w:pPr>
        <w:jc w:val="left"/>
      </w:pPr>
      <w:r>
        <w:rPr>
          <w:b w:val="off"/>
          <w:i w:val="off"/>
          <w:u w:val="none"/>
        </w:rPr>
        <w:t>Anfangsbuchstabe: H</w:t>
      </w:r>
    </w:p>
    <w:p>
      <w:pPr>
        <w:jc w:val="left"/>
      </w:pPr>
      <w:r>
        <w:rPr>
          <w:b w:val="off"/>
          <w:i w:val="off"/>
          <w:u w:val="none"/>
        </w:rPr>
        <w:t>Anfangsbuchstabe: A</w:t>
      </w:r>
    </w:p>
    <w:p>
      <w:pPr>
        <w:jc w:val="left"/>
      </w:pPr>
      <w:r>
        <w:rPr>
          <w:b w:val="off"/>
          <w:i w:val="off"/>
          <w:u w:val="none"/>
        </w:rPr>
        <w:t>Anfangsbuchstabe: M</w:t>
      </w:r>
    </w:p>
    <w:p>
      <w:pPr>
        <w:jc w:val="left"/>
      </w:pPr>
    </w:p>
    <w:p>
      <w:pPr>
        <w:jc w:val="left"/>
      </w:pPr>
      <w:r>
        <w:rPr>
          <w:b w:val="off"/>
          <w:i w:val="off"/>
          <w:u w:val="none"/>
        </w:rPr>
        <w:t xml:space="preserve">Die korrekte Antwort der Beispielaufgabe wäre Antwortmöglichkeit D) A. </w:t>
      </w:r>
    </w:p>
    <w:p>
      <w:pPr>
        <w:jc w:val="left"/>
      </w:pPr>
      <w:r>
        <w:rPr>
          <w:b w:val="off"/>
          <w:i w:val="off"/>
          <w:u w:val="none"/>
        </w:rPr>
        <w:t xsi:nil="true"/>
      </w:r>
    </w:p>
    <w:p>
      <w:pPr>
        <w:jc w:val="left"/>
      </w:pPr>
    </w:p>
    <w:p>
      <w:pPr>
        <w:jc w:val="left"/>
      </w:pPr>
      <w:r>
        <w:rPr>
          <w:b w:val="off"/>
          <w:i w:val="off"/>
          <w:u w:val="none"/>
        </w:rPr>
        <w:t>Gedächtnis und Merkfähigkeit</w:t>
      </w:r>
      <w:r>
        <w:rPr>
          <w:b w:val="off"/>
          <w:i w:val="off"/>
          <w:u w:val="none"/>
        </w:rPr>
        <w:t xsi:nil="true"/>
      </w:r>
      <w:r>
        <w:rPr>
          <w:sz w:val="28"/>
          <w:b w:val="off"/>
          <w:i w:val="on"/>
          <w:u w:val="none"/>
        </w:rPr>
        <w:t>Abrufphase</w:t>
      </w:r>
      <w:r>
        <w:rPr>
          <w:sz w:val="28"/>
          <w:b w:val="off"/>
          <w:i w:val="off"/>
          <w:u w:val="none"/>
        </w:rPr>
        <w:t xml:space="preserve"> </w:t>
      </w:r>
    </w:p>
    <w:p>
      <w:pPr>
        <w:jc w:val="left"/>
      </w:pPr>
      <w:r>
        <w:rPr>
          <w:b w:val="on"/>
          <w:i w:val="off"/>
          <w:u w:val="none"/>
        </w:rPr>
        <w:t>Bearbeitungszeit für 25 Aufgaben: 15 Minuten</w:t>
      </w:r>
    </w:p>
    <w:tbl>
      <w:tblPr>
        <w:tblW w:w="0" w:type="auto"/>
        <w:tblBorders>
          <w:top w:val="single"/>
          <w:left w:val="single"/>
          <w:bottom w:val="single"/>
          <w:right w:val="single"/>
          <w:insideH w:val="single"/>
          <w:insideV w:val="single"/>
        </w:tblBorders>
      </w:tblPr>
      <w:tr>
        <w:tc>
          <w:tcPr>
            <w:tcW/>
            <w:vAlign w:val="center"/>
          </w:tcPr>
          <w:p>
            <w:pPr>
              <w:jc w:val="left"/>
            </w:pPr>
            <w:r>
              <w:rPr>
                <w:b w:val="off"/>
                <w:i w:val="off"/>
                <w:u w:val="none"/>
              </w:rPr>
              <w:t xml:space="preserve">In diesem Untertest wird überprüft, ob sie sich die Informationen der vorher gezeigten Allergieausweise der einzelnen Personen einprägen konnten. Bitte beantworten Sie die folgenden Fragen zu den </w:t>
            </w:r>
          </w:p>
          <w:p>
            <w:pPr>
              <w:jc w:val="left"/>
            </w:pPr>
            <w:r>
              <w:rPr>
                <w:b w:val="off"/>
                <w:i w:val="off"/>
                <w:u w:val="none"/>
              </w:rPr>
              <w:t xml:space="preserve">Allergieausweisen. </w:t>
            </w:r>
          </w:p>
          <w:p>
            <w:pPr>
              <w:jc w:val="left"/>
            </w:pPr>
          </w:p>
          <w:p>
            <w:pPr>
              <w:jc w:val="left"/>
            </w:pPr>
            <w:r>
              <w:rPr>
                <w:b w:val="off"/>
                <w:i w:val="off"/>
                <w:u w:val="none"/>
              </w:rPr>
              <w:t xml:space="preserve">Die Aufgaben sind im Single-Choice Format gestellt und jeweils nur der gegebenen Antwortmöglichkeiten A) bis E) ist korrekt. </w:t>
            </w:r>
          </w:p>
          <w:p>
            <w:pPr>
              <w:jc w:val="left"/>
            </w:pPr>
            <w:r>
              <w:rPr>
                <w:b w:val="off"/>
                <w:i w:val="off"/>
                <w:u w:val="none"/>
              </w:rPr>
              <w:t xml:space="preserve">Bitte markieren Sie für jede Aufgabe die korrekte Antwort in Ihrem Antwortbogen, da ausschließlich </w:t>
            </w:r>
          </w:p>
          <w:p>
            <w:pPr>
              <w:jc w:val="left"/>
            </w:pPr>
            <w:r>
              <w:rPr>
                <w:b w:val="off"/>
                <w:i w:val="off"/>
                <w:u w:val="none"/>
              </w:rPr>
              <w:t>Auswertung Ihrer Ergebnisse herangezogen wird. Markierungen im Testheft werden nicht beurteilt.</w:t>
            </w:r>
          </w:p>
          <w:p>
            <w:pPr>
              <w:jc w:val="left"/>
            </w:pPr>
          </w:p>
          <w:p>
            <w:pPr>
              <w:jc w:val="left"/>
            </w:pPr>
            <w:r>
              <w:rPr>
                <w:b w:val="off"/>
                <w:i w:val="off"/>
                <w:u w:val="none"/>
              </w:rPr>
              <w:t xml:space="preserve">Das Zurückblättern zum vorherigen Untertest, sowie das selbstständige Weiterblättern zum nächsten Untertest ist nicht erlaubt und führt zum sofortigen Ausschluss von der Prüfung. </w:t>
            </w:r>
          </w:p>
          <w:p>
            <w:pPr>
              <w:jc w:val="left"/>
            </w:pPr>
          </w:p>
          <w:p>
            <w:pPr>
              <w:jc w:val="left"/>
            </w:pPr>
            <w:r>
              <w:rPr>
                <w:b w:val="off"/>
                <w:i w:val="off"/>
                <w:u w:val="none"/>
              </w:rPr>
              <w:t xml:space="preserve">Sie dürfen mit der Bearbeitung der Aufgaben erst beginnen, wenn der Testleiter den Untertest </w:t>
            </w:r>
          </w:p>
          <w:p>
            <w:pPr>
              <w:jc w:val="left"/>
            </w:pPr>
            <w:r>
              <w:rPr>
                <w:b w:val="off"/>
                <w:i w:val="off"/>
                <w:u w:val="none"/>
              </w:rPr>
              <w:t xml:space="preserve">freigegeben hat! </w:t>
            </w:r>
          </w:p>
        </w:tc>
      </w:tr>
    </w:tbl>
    <w:p>
      <w:pPr>
        <w:jc w:val="left"/>
      </w:pPr>
    </w:p>
    <w:p>
      <w:pPr>
        <w:jc w:val="left"/>
      </w:pPr>
    </w:p>
    <w:p>
      <w:pPr>
        <w:jc w:val="left"/>
      </w:pPr>
      <w:r>
        <w:rPr>
          <w:sz w:val="24"/>
          <w:b w:val="on"/>
          <w:i w:val="off"/>
          <w:u w:val="none"/>
        </w:rPr>
        <w:t xml:space="preserve">Beispielaufgabe: </w:t>
      </w:r>
    </w:p>
    <w:p>
      <w:pPr>
        <w:jc w:val="left"/>
      </w:pPr>
      <w:r>
        <w:rPr>
          <w:b w:val="off"/>
          <w:i w:val="off"/>
          <w:u w:val="none"/>
        </w:rPr>
        <w:t>Welche Blutgruppe hat die Person mit der Ausweisnummer 32452?</w:t>
      </w:r>
    </w:p>
    <w:p>
      <w:pPr>
        <w:jc w:val="left"/>
      </w:pPr>
      <w:r>
        <w:rPr>
          <w:b w:val="off"/>
          <w:i w:val="off"/>
          <w:u w:val="none"/>
        </w:rPr>
        <w:t>A</w:t>
      </w:r>
    </w:p>
    <w:p>
      <w:pPr>
        <w:jc w:val="left"/>
      </w:pPr>
      <w:r>
        <w:rPr>
          <w:b w:val="off"/>
          <w:i w:val="off"/>
          <w:u w:val="none"/>
        </w:rPr>
        <w:t>AB</w:t>
      </w:r>
    </w:p>
    <w:p>
      <w:pPr>
        <w:jc w:val="left"/>
      </w:pPr>
      <w:r>
        <w:rPr>
          <w:b w:val="off"/>
          <w:i w:val="off"/>
          <w:u w:val="none"/>
        </w:rPr>
        <w:t>0</w:t>
      </w:r>
    </w:p>
    <w:p>
      <w:pPr>
        <w:jc w:val="left"/>
      </w:pPr>
      <w:r>
        <w:rPr>
          <w:b w:val="off"/>
          <w:i w:val="off"/>
          <w:u w:val="none"/>
        </w:rPr>
        <w:t>B</w:t>
      </w:r>
    </w:p>
    <w:p>
      <w:pPr>
        <w:jc w:val="left"/>
      </w:pPr>
      <w:r>
        <w:rPr>
          <w:b w:val="off"/>
          <w:i w:val="off"/>
          <w:u w:val="none"/>
        </w:rPr>
        <w:t>Keine der Antworten ist richtig.</w:t>
      </w:r>
    </w:p>
    <w:p>
      <w:pPr>
        <w:jc w:val="left"/>
      </w:pPr>
    </w:p>
    <w:p>
      <w:pPr>
        <w:jc w:val="left"/>
      </w:pPr>
      <w:r>
        <w:rPr>
          <w:b w:val="off"/>
          <w:i w:val="off"/>
          <w:u w:val="none"/>
        </w:rPr>
        <w:t>Die korrekte Antwort der Beispielaufgabe wäre Antwortmöglichkeit D) B.</w:t>
      </w:r>
    </w:p>
    <w:p>
      <w:pPr>
        <w:jc w:val="left"/>
      </w:pPr>
      <w:r>
        <w:rPr>
          <w:b w:val="off"/>
          <w:i w:val="off"/>
          <w:u w:val="none"/>
        </w:rPr>
        <w:t xsi:nil="true"/>
      </w:r>
    </w:p>
    <w:p>
      <w:r>
        <w:br w:type="page"/>
      </w:r>
    </w:p>
    <w:p>
      <w:pPr>
        <w:spacing w:before="0" w:after="0" w:line="240" w:lineRule="auto"/>
        <w:jc w:val="left"/>
      </w:pPr>
      <w:r>
        <w:rPr>
          <w:b w:val="off"/>
          <w:rFonts w:ascii="Calibri" w:hAnsi="Calibri" w:cs="Calibri" w:eastAsia="Calibri"/>
          <w:sz w:val="22"/>
        </w:rPr>
        <w:t>1. U U Z N N G T</w:t>
      </w:r>
    </w:p>
    <w:p>
      <w:pPr>
        <w:spacing w:before="0" w:after="0" w:line="240" w:lineRule="auto"/>
        <w:jc w:val="left"/>
      </w:pPr>
      <w:r>
        <w:rPr>
          <w:rFonts w:ascii="Calibri" w:hAnsi="Calibri" w:cs="Calibri" w:eastAsia="Calibri"/>
          <w:sz w:val="22"/>
        </w:rPr>
        <w:t>A) Anfangsbuchstabe: N</w:t>
      </w:r>
    </w:p>
    <w:p>
      <w:pPr>
        <w:spacing w:before="0" w:after="0" w:line="240" w:lineRule="auto"/>
        <w:jc w:val="left"/>
      </w:pPr>
      <w:r>
        <w:rPr>
          <w:rFonts w:ascii="Calibri" w:hAnsi="Calibri" w:cs="Calibri" w:eastAsia="Calibri"/>
          <w:sz w:val="22"/>
        </w:rPr>
        <w:t>B) Anfangsbuchstabe: U</w:t>
      </w:r>
    </w:p>
    <w:p>
      <w:pPr>
        <w:spacing w:before="0" w:after="0" w:line="240" w:lineRule="auto"/>
        <w:jc w:val="left"/>
      </w:pPr>
      <w:r>
        <w:rPr>
          <w:rFonts w:ascii="Calibri" w:hAnsi="Calibri" w:cs="Calibri" w:eastAsia="Calibri"/>
          <w:sz w:val="22"/>
        </w:rPr>
        <w:t>C) Anfangsbuchstabe: T</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L G N C A A S H</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H</w:t>
      </w:r>
    </w:p>
    <w:p>
      <w:pPr>
        <w:spacing w:before="0" w:after="0" w:line="240" w:lineRule="auto"/>
        <w:jc w:val="left"/>
      </w:pPr>
      <w:r>
        <w:rPr>
          <w:rFonts w:ascii="Calibri" w:hAnsi="Calibri" w:cs="Calibri" w:eastAsia="Calibri"/>
          <w:sz w:val="22"/>
        </w:rPr>
        <w:t>C) Anfangsbuchstabe: A</w:t>
      </w:r>
    </w:p>
    <w:p>
      <w:pPr>
        <w:spacing w:before="0" w:after="0" w:line="240" w:lineRule="auto"/>
        <w:jc w:val="left"/>
      </w:pPr>
      <w:r>
        <w:rPr>
          <w:rFonts w:ascii="Calibri" w:hAnsi="Calibri" w:cs="Calibri" w:eastAsia="Calibri"/>
          <w:sz w:val="22"/>
        </w:rPr>
        <w:t>D) Anfangsbuchstabe: G</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 D R E R T K O I</w:t>
      </w:r>
    </w:p>
    <w:p>
      <w:pPr>
        <w:spacing w:before="0" w:after="0" w:line="240" w:lineRule="auto"/>
        <w:jc w:val="left"/>
      </w:pPr>
      <w:r>
        <w:rPr>
          <w:rFonts w:ascii="Calibri" w:hAnsi="Calibri" w:cs="Calibri" w:eastAsia="Calibri"/>
          <w:sz w:val="22"/>
        </w:rPr>
        <w:t>A) Anfangsbuchstabe: I</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O</w:t>
      </w:r>
    </w:p>
    <w:p>
      <w:pPr>
        <w:spacing w:before="0" w:after="0" w:line="240" w:lineRule="auto"/>
        <w:jc w:val="left"/>
      </w:pPr>
      <w:r>
        <w:rPr>
          <w:rFonts w:ascii="Calibri" w:hAnsi="Calibri" w:cs="Calibri" w:eastAsia="Calibri"/>
          <w:sz w:val="22"/>
        </w:rPr>
        <w:t>D) Anfangsbuchstabe: 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4. S S Z P R E O</w:t>
      </w:r>
    </w:p>
    <w:p>
      <w:pPr>
        <w:spacing w:before="0" w:after="0" w:line="240" w:lineRule="auto"/>
        <w:jc w:val="left"/>
      </w:pPr>
      <w:r>
        <w:rPr>
          <w:rFonts w:ascii="Calibri" w:hAnsi="Calibri" w:cs="Calibri" w:eastAsia="Calibri"/>
          <w:sz w:val="22"/>
        </w:rPr>
        <w:t>A) Anfangsbuchstabe: P</w:t>
      </w:r>
    </w:p>
    <w:p>
      <w:pPr>
        <w:spacing w:before="0" w:after="0" w:line="240" w:lineRule="auto"/>
        <w:jc w:val="left"/>
      </w:pPr>
      <w:r>
        <w:rPr>
          <w:rFonts w:ascii="Calibri" w:hAnsi="Calibri" w:cs="Calibri" w:eastAsia="Calibri"/>
          <w:sz w:val="22"/>
        </w:rPr>
        <w:t>B) Anfangsbuchstabe: Z</w:t>
      </w:r>
    </w:p>
    <w:p>
      <w:pPr>
        <w:spacing w:before="0" w:after="0" w:line="240" w:lineRule="auto"/>
        <w:jc w:val="left"/>
      </w:pPr>
      <w:r>
        <w:rPr>
          <w:rFonts w:ascii="Calibri" w:hAnsi="Calibri" w:cs="Calibri" w:eastAsia="Calibri"/>
          <w:sz w:val="22"/>
        </w:rPr>
        <w:t>C) Anfangsbuchstabe: S</w:t>
      </w:r>
    </w:p>
    <w:p>
      <w:pPr>
        <w:spacing w:before="0" w:after="0" w:line="240" w:lineRule="auto"/>
        <w:jc w:val="left"/>
      </w:pPr>
      <w:r>
        <w:rPr>
          <w:rFonts w:ascii="Calibri" w:hAnsi="Calibri" w:cs="Calibri" w:eastAsia="Calibri"/>
          <w:sz w:val="22"/>
        </w:rPr>
        <w:t>D) Anfangsbuchstabe: 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I S D M U U T</w:t>
      </w:r>
    </w:p>
    <w:p>
      <w:pPr>
        <w:spacing w:before="0" w:after="0" w:line="240" w:lineRule="auto"/>
        <w:jc w:val="left"/>
      </w:pPr>
      <w:r>
        <w:rPr>
          <w:rFonts w:ascii="Calibri" w:hAnsi="Calibri" w:cs="Calibri" w:eastAsia="Calibri"/>
          <w:sz w:val="22"/>
        </w:rPr>
        <w:t>A) Anfangsbuchstabe: S</w:t>
      </w:r>
    </w:p>
    <w:p>
      <w:pPr>
        <w:spacing w:before="0" w:after="0" w:line="240" w:lineRule="auto"/>
        <w:jc w:val="left"/>
      </w:pPr>
      <w:r>
        <w:rPr>
          <w:rFonts w:ascii="Calibri" w:hAnsi="Calibri" w:cs="Calibri" w:eastAsia="Calibri"/>
          <w:sz w:val="22"/>
        </w:rPr>
        <w:t>B) Anfangsbuchstabe: T</w:t>
      </w:r>
    </w:p>
    <w:p>
      <w:pPr>
        <w:spacing w:before="0" w:after="0" w:line="240" w:lineRule="auto"/>
        <w:jc w:val="left"/>
      </w:pPr>
      <w:r>
        <w:rPr>
          <w:rFonts w:ascii="Calibri" w:hAnsi="Calibri" w:cs="Calibri" w:eastAsia="Calibri"/>
          <w:sz w:val="22"/>
        </w:rPr>
        <w:t>C) Anfangsbuchstabe: U</w:t>
      </w:r>
    </w:p>
    <w:p>
      <w:pPr>
        <w:spacing w:before="0" w:after="0" w:line="240" w:lineRule="auto"/>
        <w:jc w:val="left"/>
      </w:pPr>
      <w:r>
        <w:rPr>
          <w:rFonts w:ascii="Calibri" w:hAnsi="Calibri" w:cs="Calibri" w:eastAsia="Calibri"/>
          <w:sz w:val="22"/>
        </w:rPr>
        <w:t>D) Anfangsbuchstabe: I</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8" name="Drawing 78" descr="stop_sign.png"/>
                  <a:graphic xmlns:a="http://schemas.openxmlformats.org/drawingml/2006/main">
                    <a:graphicData uri="http://schemas.openxmlformats.org/drawingml/2006/picture">
                      <pic:pic xmlns:pic="http://schemas.openxmlformats.org/drawingml/2006/picture">
                        <pic:nvPicPr>
                          <pic:cNvPr id="0" name="Picture 78"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p>
      <w:r>
        <w:br w:type="page"/>
      </w:r>
    </w:p>
    <w:p>
      <w:pPr>
        <w:spacing w:before="0" w:after="0" w:line="240" w:lineRule="auto"/>
        <w:jc w:val="left"/>
      </w:pPr>
      <w:r>
        <w:rPr>
          <w:b w:val="off"/>
          <w:rFonts w:ascii="Calibri" w:hAnsi="Calibri" w:cs="Calibri" w:eastAsia="Calibri"/>
          <w:sz w:val="22"/>
        </w:rPr>
        <w:t>1. Welche Blutgruppe besitzt die Person mit der Ausweisnummer 39088?</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A</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 Blutgruppe der Person Nr. 25776?</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0</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 Die Person mit der Ausweisnummer 39088 hat welche Blutgruppe?</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4. Blutgruppe der Person Nr. 39988?</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5. Welche Identifikationsnummer gehört zur Person aus Honduras?</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6. Der Ausweis aus Mali trägt welche Nummer?</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7. Welche Ausweisnummer hat die Person aus Angola?</w:t>
      </w:r>
    </w:p>
    <w:p>
      <w:pPr>
        <w:spacing w:before="0" w:after="0" w:line="240" w:lineRule="auto"/>
        <w:jc w:val="left"/>
      </w:pPr>
      <w:r>
        <w:rPr>
          <w:rFonts w:ascii="Calibri" w:hAnsi="Calibri" w:cs="Calibri" w:eastAsia="Calibri"/>
          <w:sz w:val="22"/>
        </w:rPr>
        <w:t>A) 31597</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8. Nummer des Ausweises aus Malawi?</w:t>
      </w:r>
    </w:p>
    <w:p>
      <w:pPr>
        <w:spacing w:before="0" w:after="0" w:line="240" w:lineRule="auto"/>
        <w:jc w:val="left"/>
      </w:pPr>
      <w:r>
        <w:rPr>
          <w:rFonts w:ascii="Calibri" w:hAnsi="Calibri" w:cs="Calibri" w:eastAsia="Calibri"/>
          <w:sz w:val="22"/>
        </w:rPr>
        <w:t>A) 76469</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90865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9. Wie heißt die Person aus Bolivien mit der Blutgruppe A?</w:t>
      </w:r>
    </w:p>
    <w:p>
      <w:pPr>
        <w:spacing w:before="0" w:after="0" w:line="240" w:lineRule="auto"/>
        <w:jc w:val="left"/>
      </w:pPr>
      <w:r>
        <w:rPr>
          <w:rFonts w:ascii="Calibri" w:hAnsi="Calibri" w:cs="Calibri" w:eastAsia="Calibri"/>
          <w:sz w:val="22"/>
        </w:rPr>
        <w:t>A) Karolina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Franziska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10. Name der Person aus Malawi mit Blutgruppe B?</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Franziska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11. Name der Person aus Tonga mit Blutgruppe A?</w:t>
      </w:r>
    </w:p>
    <w:p>
      <w:pPr>
        <w:spacing w:before="0" w:after="0" w:line="240" w:lineRule="auto"/>
        <w:jc w:val="left"/>
      </w:pPr>
      <w:r>
        <w:rPr>
          <w:rFonts w:ascii="Calibri" w:hAnsi="Calibri" w:cs="Calibri" w:eastAsia="Calibri"/>
          <w:sz w:val="22"/>
        </w:rPr>
        <w:t>A) Annika</w:t>
      </w:r>
    </w:p>
    <w:p>
      <w:pPr>
        <w:spacing w:before="0" w:after="0" w:line="240" w:lineRule="auto"/>
        <w:jc w:val="left"/>
      </w:pPr>
      <w:r>
        <w:rPr>
          <w:rFonts w:ascii="Calibri" w:hAnsi="Calibri" w:cs="Calibri" w:eastAsia="Calibri"/>
          <w:sz w:val="22"/>
        </w:rPr>
        <w:t>B) Wernhard</w:t>
      </w:r>
    </w:p>
    <w:p>
      <w:pPr>
        <w:spacing w:before="0" w:after="0" w:line="240" w:lineRule="auto"/>
        <w:jc w:val="left"/>
      </w:pPr>
      <w:r>
        <w:rPr>
          <w:rFonts w:ascii="Calibri" w:hAnsi="Calibri" w:cs="Calibri" w:eastAsia="Calibri"/>
          <w:sz w:val="22"/>
        </w:rPr>
        <w:t>C) Karolina</w:t>
      </w:r>
    </w:p>
    <w:p>
      <w:pPr>
        <w:spacing w:before="0" w:after="0" w:line="240" w:lineRule="auto"/>
        <w:jc w:val="left"/>
      </w:pPr>
      <w:r>
        <w:rPr>
          <w:rFonts w:ascii="Calibri" w:hAnsi="Calibri" w:cs="Calibri" w:eastAsia="Calibri"/>
          <w:sz w:val="22"/>
        </w:rPr>
        <w:t>D) Thomsen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12. Wer stammt aus Bolivien und hat Blutgruppe A?</w:t>
      </w:r>
    </w:p>
    <w:p>
      <w:pPr>
        <w:spacing w:before="0" w:after="0" w:line="240" w:lineRule="auto"/>
        <w:jc w:val="left"/>
      </w:pPr>
      <w:r>
        <w:rPr>
          <w:rFonts w:ascii="Calibri" w:hAnsi="Calibri" w:cs="Calibri" w:eastAsia="Calibri"/>
          <w:sz w:val="22"/>
        </w:rPr>
        <w:t>A) Thomsen</w:t>
      </w:r>
    </w:p>
    <w:p>
      <w:pPr>
        <w:spacing w:before="0" w:after="0" w:line="240" w:lineRule="auto"/>
        <w:jc w:val="left"/>
      </w:pPr>
      <w:r>
        <w:rPr>
          <w:rFonts w:ascii="Calibri" w:hAnsi="Calibri" w:cs="Calibri" w:eastAsia="Calibri"/>
          <w:sz w:val="22"/>
        </w:rPr>
        <w:t>B) Karolina</w:t>
      </w:r>
    </w:p>
    <w:p>
      <w:pPr>
        <w:spacing w:before="0" w:after="0" w:line="240" w:lineRule="auto"/>
        <w:jc w:val="left"/>
      </w:pPr>
      <w:r>
        <w:rPr>
          <w:rFonts w:ascii="Calibri" w:hAnsi="Calibri" w:cs="Calibri" w:eastAsia="Calibri"/>
          <w:sz w:val="22"/>
        </w:rPr>
        <w:t>C) Annika</w:t>
      </w:r>
    </w:p>
    <w:p>
      <w:pPr>
        <w:spacing w:before="0" w:after="0" w:line="240" w:lineRule="auto"/>
        <w:jc w:val="left"/>
      </w:pPr>
      <w:r>
        <w:rPr>
          <w:rFonts w:ascii="Calibri" w:hAnsi="Calibri" w:cs="Calibri" w:eastAsia="Calibri"/>
          <w:sz w:val="22"/>
        </w:rPr>
        <w:t>D) Wernhard</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13. Wann feiert Annika Geburtstag?</w:t>
      </w:r>
    </w:p>
    <w:p>
      <w:pPr>
        <w:spacing w:before="0" w:after="0" w:line="240" w:lineRule="auto"/>
        <w:jc w:val="left"/>
      </w:pPr>
      <w:r>
        <w:rPr>
          <w:rFonts w:ascii="Calibri" w:hAnsi="Calibri" w:cs="Calibri" w:eastAsia="Calibri"/>
          <w:sz w:val="22"/>
        </w:rPr>
        <w:t>A) 20.12.2025</w:t>
      </w:r>
    </w:p>
    <w:p>
      <w:pPr>
        <w:spacing w:before="0" w:after="0" w:line="240" w:lineRule="auto"/>
        <w:jc w:val="left"/>
      </w:pPr>
      <w:r>
        <w:rPr>
          <w:rFonts w:ascii="Calibri" w:hAnsi="Calibri" w:cs="Calibri" w:eastAsia="Calibri"/>
          <w:sz w:val="22"/>
        </w:rPr>
        <w:t>B) 19.04.2025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02.01.2025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14. Wann ist Franziska geboren?</w:t>
      </w:r>
    </w:p>
    <w:p>
      <w:pPr>
        <w:spacing w:before="0" w:after="0" w:line="240" w:lineRule="auto"/>
        <w:jc w:val="left"/>
      </w:pPr>
      <w:r>
        <w:rPr>
          <w:rFonts w:ascii="Calibri" w:hAnsi="Calibri" w:cs="Calibri" w:eastAsia="Calibri"/>
          <w:sz w:val="22"/>
        </w:rPr>
        <w:t>A) 21.07.2025</w:t>
      </w:r>
    </w:p>
    <w:p>
      <w:pPr>
        <w:spacing w:before="0" w:after="0" w:line="240" w:lineRule="auto"/>
        <w:jc w:val="left"/>
      </w:pPr>
      <w:r>
        <w:rPr>
          <w:rFonts w:ascii="Calibri" w:hAnsi="Calibri" w:cs="Calibri" w:eastAsia="Calibri"/>
          <w:sz w:val="22"/>
        </w:rPr>
        <w:t>B) 05.04.2025</w:t>
      </w:r>
    </w:p>
    <w:p>
      <w:pPr>
        <w:spacing w:before="0" w:after="0" w:line="240" w:lineRule="auto"/>
        <w:jc w:val="left"/>
      </w:pPr>
      <w:r>
        <w:rPr>
          <w:rFonts w:ascii="Calibri" w:hAnsi="Calibri" w:cs="Calibri" w:eastAsia="Calibri"/>
          <w:sz w:val="22"/>
        </w:rPr>
        <w:t>C) 16.09.2025</w:t>
      </w:r>
    </w:p>
    <w:p>
      <w:pPr>
        <w:spacing w:before="0" w:after="0" w:line="240" w:lineRule="auto"/>
        <w:jc w:val="left"/>
      </w:pPr>
      <w:r>
        <w:rPr>
          <w:rFonts w:ascii="Calibri" w:hAnsi="Calibri" w:cs="Calibri" w:eastAsia="Calibri"/>
          <w:sz w:val="22"/>
        </w:rPr>
        <w:t>D) 17.03.2025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15. An welchem Datum hat Franziska Geburtstag?</w:t>
      </w:r>
    </w:p>
    <w:p>
      <w:pPr>
        <w:spacing w:before="0" w:after="0" w:line="240" w:lineRule="auto"/>
        <w:jc w:val="left"/>
      </w:pPr>
      <w:r>
        <w:rPr>
          <w:rFonts w:ascii="Calibri" w:hAnsi="Calibri" w:cs="Calibri" w:eastAsia="Calibri"/>
          <w:sz w:val="22"/>
        </w:rPr>
        <w:t>A) 02.11.2025</w:t>
      </w:r>
    </w:p>
    <w:p>
      <w:pPr>
        <w:spacing w:before="0" w:after="0" w:line="240" w:lineRule="auto"/>
        <w:jc w:val="left"/>
      </w:pPr>
      <w:r>
        <w:rPr>
          <w:rFonts w:ascii="Calibri" w:hAnsi="Calibri" w:cs="Calibri" w:eastAsia="Calibri"/>
          <w:sz w:val="22"/>
        </w:rPr>
        <w:t>B) 20.12.2025</w:t>
      </w:r>
    </w:p>
    <w:p>
      <w:pPr>
        <w:spacing w:before="0" w:after="0" w:line="240" w:lineRule="auto"/>
        <w:jc w:val="left"/>
      </w:pPr>
      <w:r>
        <w:rPr>
          <w:rFonts w:ascii="Calibri" w:hAnsi="Calibri" w:cs="Calibri" w:eastAsia="Calibri"/>
          <w:sz w:val="22"/>
        </w:rPr>
        <w:t>C) 21.07.2025</w:t>
      </w:r>
    </w:p>
    <w:p>
      <w:pPr>
        <w:spacing w:before="0" w:after="0" w:line="240" w:lineRule="auto"/>
        <w:jc w:val="left"/>
      </w:pPr>
      <w:r>
        <w:rPr>
          <w:rFonts w:ascii="Calibri" w:hAnsi="Calibri" w:cs="Calibri" w:eastAsia="Calibri"/>
          <w:sz w:val="22"/>
        </w:rPr>
        <w:t>D) 05.04.2025</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16. Wann feiert Franziska Geburtstag?</w:t>
      </w:r>
    </w:p>
    <w:p>
      <w:pPr>
        <w:spacing w:before="0" w:after="0" w:line="240" w:lineRule="auto"/>
        <w:jc w:val="left"/>
      </w:pPr>
      <w:r>
        <w:rPr>
          <w:rFonts w:ascii="Calibri" w:hAnsi="Calibri" w:cs="Calibri" w:eastAsia="Calibri"/>
          <w:sz w:val="22"/>
        </w:rPr>
        <w:t>A) 19.04.2025</w:t>
      </w:r>
    </w:p>
    <w:p>
      <w:pPr>
        <w:spacing w:before="0" w:after="0" w:line="240" w:lineRule="auto"/>
        <w:jc w:val="left"/>
      </w:pPr>
      <w:r>
        <w:rPr>
          <w:rFonts w:ascii="Calibri" w:hAnsi="Calibri" w:cs="Calibri" w:eastAsia="Calibri"/>
          <w:sz w:val="22"/>
        </w:rPr>
        <w:t>B) 17.03.2025</w:t>
      </w:r>
    </w:p>
    <w:p>
      <w:pPr>
        <w:spacing w:before="0" w:after="0" w:line="240" w:lineRule="auto"/>
        <w:jc w:val="left"/>
      </w:pPr>
      <w:r>
        <w:rPr>
          <w:rFonts w:ascii="Calibri" w:hAnsi="Calibri" w:cs="Calibri" w:eastAsia="Calibri"/>
          <w:sz w:val="22"/>
        </w:rPr>
        <w:t>C) 02.01.2025</w:t>
      </w:r>
    </w:p>
    <w:p>
      <w:pPr>
        <w:spacing w:before="0" w:after="0" w:line="240" w:lineRule="auto"/>
        <w:jc w:val="left"/>
      </w:pPr>
      <w:r>
        <w:rPr>
          <w:rFonts w:ascii="Calibri" w:hAnsi="Calibri" w:cs="Calibri" w:eastAsia="Calibri"/>
          <w:sz w:val="22"/>
        </w:rPr>
        <w:t>D) 05.04.2025</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17. Ausstellungsland für Franziska?</w:t>
      </w:r>
    </w:p>
    <w:p>
      <w:pPr>
        <w:spacing w:before="0" w:after="0" w:line="240" w:lineRule="auto"/>
        <w:jc w:val="left"/>
      </w:pPr>
      <w:r>
        <w:rPr>
          <w:rFonts w:ascii="Calibri" w:hAnsi="Calibri" w:cs="Calibri" w:eastAsia="Calibri"/>
          <w:sz w:val="22"/>
        </w:rPr>
        <w:t>A) Angola</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Tonga</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18. In welchem Land wurde der Ausweis von Wernhard ausgestellt?</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19. Ausstellungsland für Karolina?</w:t>
      </w:r>
    </w:p>
    <w:p>
      <w:pPr>
        <w:spacing w:before="0" w:after="0" w:line="240" w:lineRule="auto"/>
        <w:jc w:val="left"/>
      </w:pPr>
      <w:r>
        <w:rPr>
          <w:rFonts w:ascii="Calibri" w:hAnsi="Calibri" w:cs="Calibri" w:eastAsia="Calibri"/>
          <w:sz w:val="22"/>
        </w:rPr>
        <w:t>A) Mali</w:t>
      </w:r>
    </w:p>
    <w:p>
      <w:pPr>
        <w:spacing w:before="0" w:after="0" w:line="240" w:lineRule="auto"/>
        <w:jc w:val="left"/>
      </w:pPr>
      <w:r>
        <w:rPr>
          <w:rFonts w:ascii="Calibri" w:hAnsi="Calibri" w:cs="Calibri" w:eastAsia="Calibri"/>
          <w:sz w:val="22"/>
        </w:rPr>
        <w:t>B) Thailand</w:t>
      </w:r>
    </w:p>
    <w:p>
      <w:pPr>
        <w:spacing w:before="0" w:after="0" w:line="240" w:lineRule="auto"/>
        <w:jc w:val="left"/>
      </w:pPr>
      <w:r>
        <w:rPr>
          <w:rFonts w:ascii="Calibri" w:hAnsi="Calibri" w:cs="Calibri" w:eastAsia="Calibri"/>
          <w:sz w:val="22"/>
        </w:rPr>
        <w:t>C) Tonga</w:t>
      </w:r>
    </w:p>
    <w:p>
      <w:pPr>
        <w:spacing w:before="0" w:after="0" w:line="240" w:lineRule="auto"/>
        <w:jc w:val="left"/>
      </w:pPr>
      <w:r>
        <w:rPr>
          <w:rFonts w:ascii="Calibri" w:hAnsi="Calibri" w:cs="Calibri" w:eastAsia="Calibri"/>
          <w:sz w:val="22"/>
        </w:rPr>
        <w:t>D) Bolivien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20. Ausstellungsland für Franziska?</w:t>
      </w:r>
    </w:p>
    <w:p>
      <w:pPr>
        <w:spacing w:before="0" w:after="0" w:line="240" w:lineRule="auto"/>
        <w:jc w:val="left"/>
      </w:pPr>
      <w:r>
        <w:rPr>
          <w:rFonts w:ascii="Calibri" w:hAnsi="Calibri" w:cs="Calibri" w:eastAsia="Calibri"/>
          <w:sz w:val="22"/>
        </w:rPr>
        <w:t>A) Malawi</w:t>
      </w:r>
    </w:p>
    <w:p>
      <w:pPr>
        <w:spacing w:before="0" w:after="0" w:line="240" w:lineRule="auto"/>
        <w:jc w:val="left"/>
      </w:pPr>
      <w:r>
        <w:rPr>
          <w:rFonts w:ascii="Calibri" w:hAnsi="Calibri" w:cs="Calibri" w:eastAsia="Calibri"/>
          <w:sz w:val="22"/>
        </w:rPr>
        <w:t>B) Honduras</w:t>
      </w:r>
    </w:p>
    <w:p>
      <w:pPr>
        <w:spacing w:before="0" w:after="0" w:line="240" w:lineRule="auto"/>
        <w:jc w:val="left"/>
      </w:pPr>
      <w:r>
        <w:rPr>
          <w:rFonts w:ascii="Calibri" w:hAnsi="Calibri" w:cs="Calibri" w:eastAsia="Calibri"/>
          <w:sz w:val="22"/>
        </w:rPr>
        <w:t>C) Ukraine</w:t>
      </w:r>
    </w:p>
    <w:p>
      <w:pPr>
        <w:spacing w:before="0" w:after="0" w:line="240" w:lineRule="auto"/>
        <w:jc w:val="left"/>
      </w:pPr>
      <w:r>
        <w:rPr>
          <w:rFonts w:ascii="Calibri" w:hAnsi="Calibri" w:cs="Calibri" w:eastAsia="Calibri"/>
          <w:sz w:val="22"/>
        </w:rPr>
        <w:t>D) Mali</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21. Welche Blutgruppe hat Franziska?</w:t>
      </w:r>
    </w:p>
    <w:p>
      <w:pPr>
        <w:spacing w:before="0" w:after="0" w:line="240" w:lineRule="auto"/>
        <w:jc w:val="left"/>
      </w:pPr>
      <w:r>
        <w:rPr>
          <w:rFonts w:ascii="Calibri" w:hAnsi="Calibri" w:cs="Calibri" w:eastAsia="Calibri"/>
          <w:sz w:val="22"/>
        </w:rPr>
        <w:t>A) A</w:t>
      </w:r>
    </w:p>
    <w:p>
      <w:pPr>
        <w:spacing w:before="0" w:after="0" w:line="240" w:lineRule="auto"/>
        <w:jc w:val="left"/>
      </w:pPr>
      <w:r>
        <w:rPr>
          <w:rFonts w:ascii="Calibri" w:hAnsi="Calibri" w:cs="Calibri" w:eastAsia="Calibri"/>
          <w:sz w:val="22"/>
        </w:rPr>
        <w:t>B) AB</w:t>
      </w:r>
    </w:p>
    <w:p>
      <w:pPr>
        <w:spacing w:before="0" w:after="0" w:line="240" w:lineRule="auto"/>
        <w:jc w:val="left"/>
      </w:pPr>
      <w:r>
        <w:rPr>
          <w:rFonts w:ascii="Calibri" w:hAnsi="Calibri" w:cs="Calibri" w:eastAsia="Calibri"/>
          <w:sz w:val="22"/>
        </w:rPr>
        <w:t>C) B</w:t>
      </w:r>
    </w:p>
    <w:p>
      <w:pPr>
        <w:spacing w:before="0" w:after="0" w:line="240" w:lineRule="auto"/>
        <w:jc w:val="left"/>
      </w:pPr>
      <w:r>
        <w:rPr>
          <w:rFonts w:ascii="Calibri" w:hAnsi="Calibri" w:cs="Calibri" w:eastAsia="Calibri"/>
          <w:sz w:val="22"/>
        </w:rPr>
        <w:t>D) 0</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22. Welche Blutgruppe besitzt Karolina?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23. Welche Blutgruppe besitzt Karolina?</w:t>
      </w:r>
    </w:p>
    <w:p>
      <w:pPr>
        <w:spacing w:before="0" w:after="0" w:line="240" w:lineRule="auto"/>
        <w:jc w:val="left"/>
      </w:pPr>
      <w:r>
        <w:rPr>
          <w:rFonts w:ascii="Calibri" w:hAnsi="Calibri" w:cs="Calibri" w:eastAsia="Calibri"/>
          <w:sz w:val="22"/>
        </w:rPr>
        <w:t>A) B</w:t>
      </w:r>
    </w:p>
    <w:p>
      <w:pPr>
        <w:spacing w:before="0" w:after="0" w:line="240" w:lineRule="auto"/>
        <w:jc w:val="left"/>
      </w:pPr>
      <w:r>
        <w:rPr>
          <w:rFonts w:ascii="Calibri" w:hAnsi="Calibri" w:cs="Calibri" w:eastAsia="Calibri"/>
          <w:sz w:val="22"/>
        </w:rPr>
        <w:t>B) A</w:t>
      </w:r>
    </w:p>
    <w:p>
      <w:pPr>
        <w:spacing w:before="0" w:after="0" w:line="240" w:lineRule="auto"/>
        <w:jc w:val="left"/>
      </w:pPr>
      <w:r>
        <w:rPr>
          <w:rFonts w:ascii="Calibri" w:hAnsi="Calibri" w:cs="Calibri" w:eastAsia="Calibri"/>
          <w:sz w:val="22"/>
        </w:rPr>
        <w:t>C) 0</w:t>
      </w:r>
    </w:p>
    <w:p>
      <w:pPr>
        <w:spacing w:before="0" w:after="0" w:line="240" w:lineRule="auto"/>
        <w:jc w:val="left"/>
      </w:pPr>
      <w:r>
        <w:rPr>
          <w:rFonts w:ascii="Calibri" w:hAnsi="Calibri" w:cs="Calibri" w:eastAsia="Calibri"/>
          <w:sz w:val="22"/>
        </w:rPr>
        <w:t>D) AB</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24. Welche Blutgruppe hat Franziska?</w:t>
      </w:r>
    </w:p>
    <w:p>
      <w:pPr>
        <w:spacing w:before="0" w:after="0" w:line="240" w:lineRule="auto"/>
        <w:jc w:val="left"/>
      </w:pPr>
      <w:r>
        <w:rPr>
          <w:rFonts w:ascii="Calibri" w:hAnsi="Calibri" w:cs="Calibri" w:eastAsia="Calibri"/>
          <w:sz w:val="22"/>
        </w:rPr>
        <w:t>A) 0</w:t>
      </w:r>
    </w:p>
    <w:p>
      <w:pPr>
        <w:spacing w:before="0" w:after="0" w:line="240" w:lineRule="auto"/>
        <w:jc w:val="left"/>
      </w:pPr>
      <w:r>
        <w:rPr>
          <w:rFonts w:ascii="Calibri" w:hAnsi="Calibri" w:cs="Calibri" w:eastAsia="Calibri"/>
          <w:sz w:val="22"/>
        </w:rPr>
        <w:t>B) B</w:t>
      </w:r>
    </w:p>
    <w:p>
      <w:pPr>
        <w:spacing w:before="0" w:after="0" w:line="240" w:lineRule="auto"/>
        <w:jc w:val="left"/>
      </w:pPr>
      <w:r>
        <w:rPr>
          <w:rFonts w:ascii="Calibri" w:hAnsi="Calibri" w:cs="Calibri" w:eastAsia="Calibri"/>
          <w:sz w:val="22"/>
        </w:rPr>
        <w:t>C) AB</w:t>
      </w:r>
    </w:p>
    <w:p>
      <w:pPr>
        <w:spacing w:before="0" w:after="0" w:line="240" w:lineRule="auto"/>
        <w:jc w:val="left"/>
      </w:pPr>
      <w:r>
        <w:rPr>
          <w:rFonts w:ascii="Calibri" w:hAnsi="Calibri" w:cs="Calibri" w:eastAsia="Calibri"/>
          <w:sz w:val="22"/>
        </w:rPr>
        <w:t>D) A</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25. Nimmt Karolina Medikamente ein?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Unbekannt</w:t>
      </w:r>
    </w:p>
    <w:p>
      <w:pPr>
        <w:spacing w:before="0" w:after="0" w:line="240" w:lineRule="auto"/>
        <w:jc w:val="left"/>
      </w:pPr>
      <w:r>
        <w:rPr>
          <w:rFonts w:ascii="Calibri" w:hAnsi="Calibri" w:cs="Calibri" w:eastAsia="Calibri"/>
          <w:sz w:val="22"/>
        </w:rPr>
        <w:t>C) Ja</w:t>
      </w:r>
    </w:p>
    <w:p>
      <w:pPr>
        <w:spacing w:before="0" w:after="0" w:line="240" w:lineRule="auto"/>
        <w:jc w:val="left"/>
      </w:pPr>
      <w:r>
        <w:rPr>
          <w:rFonts w:ascii="Calibri" w:hAnsi="Calibri" w:cs="Calibri" w:eastAsia="Calibri"/>
          <w:sz w:val="22"/>
        </w:rPr>
        <w:t>D) Nein</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26. Gibt Petrina eine Medikamenteneinnahme an?</w:t>
      </w:r>
    </w:p>
    <w:p>
      <w:pPr>
        <w:spacing w:before="0" w:after="0" w:line="240" w:lineRule="auto"/>
        <w:jc w:val="left"/>
      </w:pPr>
      <w:r>
        <w:rPr>
          <w:rFonts w:ascii="Calibri" w:hAnsi="Calibri" w:cs="Calibri" w:eastAsia="Calibri"/>
          <w:sz w:val="22"/>
        </w:rPr>
        <w:t>A) Keine Angabe</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27. MedStatus von Franziska: Ja oder Nein?</w:t>
      </w:r>
    </w:p>
    <w:p>
      <w:pPr>
        <w:spacing w:before="0" w:after="0" w:line="240" w:lineRule="auto"/>
        <w:jc w:val="left"/>
      </w:pPr>
      <w:r>
        <w:rPr>
          <w:rFonts w:ascii="Calibri" w:hAnsi="Calibri" w:cs="Calibri" w:eastAsia="Calibri"/>
          <w:sz w:val="22"/>
        </w:rPr>
        <w:t>A) Nein</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Keine Angabe</w:t>
      </w:r>
    </w:p>
    <w:p>
      <w:pPr>
        <w:spacing w:before="0" w:after="0" w:line="240" w:lineRule="auto"/>
        <w:jc w:val="left"/>
      </w:pPr>
      <w:r>
        <w:rPr>
          <w:rFonts w:ascii="Calibri" w:hAnsi="Calibri" w:cs="Calibri" w:eastAsia="Calibri"/>
          <w:sz w:val="22"/>
        </w:rPr>
        <w:t>D) Unbekannt</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28. Gibt Petrina eine Medikamenteneinnahme an?</w:t>
      </w:r>
    </w:p>
    <w:p>
      <w:pPr>
        <w:spacing w:before="0" w:after="0" w:line="240" w:lineRule="auto"/>
        <w:jc w:val="left"/>
      </w:pPr>
      <w:r>
        <w:rPr>
          <w:rFonts w:ascii="Calibri" w:hAnsi="Calibri" w:cs="Calibri" w:eastAsia="Calibri"/>
          <w:sz w:val="22"/>
        </w:rPr>
        <w:t>A) Unbekannt</w:t>
      </w:r>
    </w:p>
    <w:p>
      <w:pPr>
        <w:spacing w:before="0" w:after="0" w:line="240" w:lineRule="auto"/>
        <w:jc w:val="left"/>
      </w:pPr>
      <w:r>
        <w:rPr>
          <w:rFonts w:ascii="Calibri" w:hAnsi="Calibri" w:cs="Calibri" w:eastAsia="Calibri"/>
          <w:sz w:val="22"/>
        </w:rPr>
        <w:t>B) Ja</w:t>
      </w:r>
    </w:p>
    <w:p>
      <w:pPr>
        <w:spacing w:before="0" w:after="0" w:line="240" w:lineRule="auto"/>
        <w:jc w:val="left"/>
      </w:pPr>
      <w:r>
        <w:rPr>
          <w:rFonts w:ascii="Calibri" w:hAnsi="Calibri" w:cs="Calibri" w:eastAsia="Calibri"/>
          <w:sz w:val="22"/>
        </w:rPr>
        <w:t>C) Nein</w:t>
      </w:r>
    </w:p>
    <w:p>
      <w:pPr>
        <w:spacing w:before="0" w:after="0" w:line="240" w:lineRule="auto"/>
        <w:jc w:val="left"/>
      </w:pPr>
      <w:r>
        <w:rPr>
          <w:rFonts w:ascii="Calibri" w:hAnsi="Calibri" w:cs="Calibri" w:eastAsia="Calibri"/>
          <w:sz w:val="22"/>
        </w:rPr>
        <w:t>D) Keine Angabe</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29. Identifikationsnummer Karolina?</w:t>
      </w:r>
    </w:p>
    <w:p>
      <w:pPr>
        <w:spacing w:before="0" w:after="0" w:line="240" w:lineRule="auto"/>
        <w:jc w:val="left"/>
      </w:pPr>
      <w:r>
        <w:rPr>
          <w:rFonts w:ascii="Calibri" w:hAnsi="Calibri" w:cs="Calibri" w:eastAsia="Calibri"/>
          <w:sz w:val="22"/>
        </w:rPr>
        <w:t>A) 39088</w:t>
      </w:r>
    </w:p>
    <w:p>
      <w:pPr>
        <w:spacing w:before="0" w:after="0" w:line="240" w:lineRule="auto"/>
        <w:jc w:val="left"/>
      </w:pPr>
      <w:r>
        <w:rPr>
          <w:rFonts w:ascii="Calibri" w:hAnsi="Calibri" w:cs="Calibri" w:eastAsia="Calibri"/>
          <w:sz w:val="22"/>
        </w:rPr>
        <w:t>B) 39988</w:t>
      </w:r>
    </w:p>
    <w:p>
      <w:pPr>
        <w:spacing w:before="0" w:after="0" w:line="240" w:lineRule="auto"/>
        <w:jc w:val="left"/>
      </w:pPr>
      <w:r>
        <w:rPr>
          <w:rFonts w:ascii="Calibri" w:hAnsi="Calibri" w:cs="Calibri" w:eastAsia="Calibri"/>
          <w:sz w:val="22"/>
        </w:rPr>
        <w:t>C) 76469</w:t>
      </w:r>
    </w:p>
    <w:p>
      <w:pPr>
        <w:spacing w:before="0" w:after="0" w:line="240" w:lineRule="auto"/>
        <w:jc w:val="left"/>
      </w:pPr>
      <w:r>
        <w:rPr>
          <w:rFonts w:ascii="Calibri" w:hAnsi="Calibri" w:cs="Calibri" w:eastAsia="Calibri"/>
          <w:sz w:val="22"/>
        </w:rPr>
        <w:t>D) 92074</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30. Welche Ausweisnummer gehört zu Wernhard?</w:t>
      </w:r>
    </w:p>
    <w:p>
      <w:pPr>
        <w:spacing w:before="0" w:after="0" w:line="240" w:lineRule="auto"/>
        <w:jc w:val="left"/>
      </w:pPr>
      <w:r>
        <w:rPr>
          <w:rFonts w:ascii="Calibri" w:hAnsi="Calibri" w:cs="Calibri" w:eastAsia="Calibri"/>
          <w:sz w:val="22"/>
        </w:rPr>
        <w:t>A) 39988</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39088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p>
      <w:pPr>
        <w:spacing w:before="0" w:after="0" w:line="240" w:lineRule="auto"/>
        <w:jc w:val="left"/>
      </w:pPr>
      <w:r>
        <w:rPr>
          <w:b w:val="off"/>
          <w:rFonts w:ascii="Calibri" w:hAnsi="Calibri" w:cs="Calibri" w:eastAsia="Calibri"/>
          <w:sz w:val="22"/>
        </w:rPr>
        <w:t>31. Identifikationsnummer Karolina?</w:t>
      </w:r>
    </w:p>
    <w:p>
      <w:pPr>
        <w:spacing w:before="0" w:after="0" w:line="240" w:lineRule="auto"/>
        <w:jc w:val="left"/>
      </w:pPr>
      <w:r>
        <w:rPr>
          <w:rFonts w:ascii="Calibri" w:hAnsi="Calibri" w:cs="Calibri" w:eastAsia="Calibri"/>
          <w:sz w:val="22"/>
        </w:rPr>
        <w:t>A) 92074</w:t>
      </w:r>
    </w:p>
    <w:p>
      <w:pPr>
        <w:spacing w:before="0" w:after="0" w:line="240" w:lineRule="auto"/>
        <w:jc w:val="left"/>
      </w:pPr>
      <w:r>
        <w:rPr>
          <w:rFonts w:ascii="Calibri" w:hAnsi="Calibri" w:cs="Calibri" w:eastAsia="Calibri"/>
          <w:sz w:val="22"/>
        </w:rPr>
        <w:t>B) 61268</w:t>
      </w:r>
    </w:p>
    <w:p>
      <w:pPr>
        <w:spacing w:before="0" w:after="0" w:line="240" w:lineRule="auto"/>
        <w:jc w:val="left"/>
      </w:pPr>
      <w:r>
        <w:rPr>
          <w:rFonts w:ascii="Calibri" w:hAnsi="Calibri" w:cs="Calibri" w:eastAsia="Calibri"/>
          <w:sz w:val="22"/>
        </w:rPr>
        <w:t>C) 25776</w:t>
      </w:r>
    </w:p>
    <w:p>
      <w:pPr>
        <w:spacing w:before="0" w:after="0" w:line="240" w:lineRule="auto"/>
        <w:jc w:val="left"/>
      </w:pPr>
      <w:r>
        <w:rPr>
          <w:rFonts w:ascii="Calibri" w:hAnsi="Calibri" w:cs="Calibri" w:eastAsia="Calibri"/>
          <w:sz w:val="22"/>
        </w:rPr>
        <w:t>D) 39988</w:t>
      </w:r>
    </w:p>
    <w:p>
      <w:pPr>
        <w:spacing w:before="0" w:after="0" w:line="240" w:lineRule="auto"/>
        <w:jc w:val="left"/>
      </w:pPr>
      <w:r>
        <w:rPr>
          <w:rFonts w:ascii="Calibri" w:hAnsi="Calibri" w:cs="Calibri" w:eastAsia="Calibri"/>
          <w:sz w:val="22"/>
        </w:rPr>
        <w:t>E) Keine Antwort ist richtig.</w:t>
      </w:r>
    </w:p>
    <w:p>
      <w:pPr>
        <w:spacing w:before="0" w:after="0" w:line="240" w:lineRule="auto"/>
        <w:jc w:val="left"/>
      </w:pPr>
      <w:r>
        <w:rPr>
          <w:b w:val="off"/>
          <w:rFonts w:ascii="Calibri" w:hAnsi="Calibri" w:cs="Calibri" w:eastAsia="Calibri"/>
          <w:sz w:val="22"/>
        </w:rPr>
        <w:t>32. Ausweisnummer von Karolina?</w:t>
      </w:r>
    </w:p>
    <w:p>
      <w:pPr>
        <w:spacing w:before="0" w:after="0" w:line="240" w:lineRule="auto"/>
        <w:jc w:val="left"/>
      </w:pPr>
      <w:r>
        <w:rPr>
          <w:rFonts w:ascii="Calibri" w:hAnsi="Calibri" w:cs="Calibri" w:eastAsia="Calibri"/>
          <w:sz w:val="22"/>
        </w:rPr>
        <w:t>A) 61268</w:t>
      </w:r>
    </w:p>
    <w:p>
      <w:pPr>
        <w:spacing w:before="0" w:after="0" w:line="240" w:lineRule="auto"/>
        <w:jc w:val="left"/>
      </w:pPr>
      <w:r>
        <w:rPr>
          <w:rFonts w:ascii="Calibri" w:hAnsi="Calibri" w:cs="Calibri" w:eastAsia="Calibri"/>
          <w:sz w:val="22"/>
        </w:rPr>
        <w:t>B) 31597</w:t>
      </w:r>
    </w:p>
    <w:p>
      <w:pPr>
        <w:spacing w:before="0" w:after="0" w:line="240" w:lineRule="auto"/>
        <w:jc w:val="left"/>
      </w:pPr>
      <w:r>
        <w:rPr>
          <w:rFonts w:ascii="Calibri" w:hAnsi="Calibri" w:cs="Calibri" w:eastAsia="Calibri"/>
          <w:sz w:val="22"/>
        </w:rPr>
        <w:t>C) 39988</w:t>
      </w:r>
    </w:p>
    <w:p>
      <w:pPr>
        <w:spacing w:before="0" w:after="0" w:line="240" w:lineRule="auto"/>
        <w:jc w:val="left"/>
      </w:pPr>
      <w:r>
        <w:rPr>
          <w:rFonts w:ascii="Calibri" w:hAnsi="Calibri" w:cs="Calibri" w:eastAsia="Calibri"/>
          <w:sz w:val="22"/>
        </w:rPr>
        <w:t>D) 76469</w:t>
      </w:r>
    </w:p>
    <w:p>
      <w:pPr>
        <w:spacing w:before="0" w:after="0" w:line="240" w:lineRule="auto"/>
        <w:jc w:val="left"/>
      </w:pPr>
      <w:r>
        <w:rPr>
          <w:rFonts w:ascii="Calibri" w:hAnsi="Calibri" w:cs="Calibri" w:eastAsia="Calibri"/>
          <w:sz w:val="22"/>
        </w:rPr>
        <w:t>E) Keine Antwort ist richtig.</w:t>
      </w:r>
    </w:p>
    <w:p>
      <w:r>
        <w:br w:type="page"/>
      </w:r>
    </w:p>
    <w:tbl>
      <w:tblPr>
        <w:tblW w:w="5000" w:type="pct"/>
      </w:tblPr>
      <w:tr>
        <w:trPr>
          <w:trHeight w:val="15000"/>
        </w:trPr>
        <w:tc>
          <w:tcPr>
            <w:tcW w:type="pct" w:w="5000"/>
            <w:vAlign w:val="center"/>
          </w:tcPr>
          <w:p>
            <w:pPr>
              <w:jc w:val="center"/>
            </w:pPr>
            <w:r>
              <w:drawing>
                <wp:inline distT="0" distR="0" distB="0" distL="0">
                  <wp:extent cx="2880000" cy="2880000"/>
                  <wp:docPr id="79" name="Drawing 79" descr="stop_sign.png"/>
                  <a:graphic xmlns:a="http://schemas.openxmlformats.org/drawingml/2006/main">
                    <a:graphicData uri="http://schemas.openxmlformats.org/drawingml/2006/picture">
                      <pic:pic xmlns:pic="http://schemas.openxmlformats.org/drawingml/2006/picture">
                        <pic:nvPicPr>
                          <pic:cNvPr id="0" name="Picture 79" descr="stop_sign.png"/>
                          <pic:cNvPicPr>
                            <a:picLocks noChangeAspect="true"/>
                          </pic:cNvPicPr>
                        </pic:nvPicPr>
                        <pic:blipFill>
                          <a:blip r:embed="rId25"/>
                          <a:stretch>
                            <a:fillRect/>
                          </a:stretch>
                        </pic:blipFill>
                        <pic:spPr>
                          <a:xfrm>
                            <a:off x="0" y="0"/>
                            <a:ext cx="2880000" cy="2880000"/>
                          </a:xfrm>
                          <a:prstGeom prst="rect">
                            <a:avLst/>
                          </a:prstGeom>
                        </pic:spPr>
                      </pic:pic>
                    </a:graphicData>
                  </a:graphic>
                </wp:inline>
              </w:drawing>
            </w:r>
          </w:p>
        </w:tc>
      </w:tr>
    </w:tbl>
    <w:sectPr>
      <w:pgMar w:top="850" w:bottom="850" w:left="1134" w:right="1134"/>
    </w:sectPr>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media/image9.png" Type="http://schemas.openxmlformats.org/officeDocument/2006/relationships/image"/><Relationship Id="rId11" Target="media/image10.png" Type="http://schemas.openxmlformats.org/officeDocument/2006/relationships/image"/><Relationship Id="rId12" Target="media/image11.png" Type="http://schemas.openxmlformats.org/officeDocument/2006/relationships/image"/><Relationship Id="rId13" Target="media/image12.png" Type="http://schemas.openxmlformats.org/officeDocument/2006/relationships/image"/><Relationship Id="rId14" Target="media/image13.png" Type="http://schemas.openxmlformats.org/officeDocument/2006/relationships/image"/><Relationship Id="rId15" Target="media/image14.png" Type="http://schemas.openxmlformats.org/officeDocument/2006/relationships/image"/><Relationship Id="rId16" Target="media/image15.png" Type="http://schemas.openxmlformats.org/officeDocument/2006/relationships/image"/><Relationship Id="rId17" Target="media/image16.png" Type="http://schemas.openxmlformats.org/officeDocument/2006/relationships/image"/><Relationship Id="rId18" Target="media/image17.png" Type="http://schemas.openxmlformats.org/officeDocument/2006/relationships/image"/><Relationship Id="rId19" Target="media/image18.png" Type="http://schemas.openxmlformats.org/officeDocument/2006/relationships/image"/><Relationship Id="rId2" Target="media/image1.png" Type="http://schemas.openxmlformats.org/officeDocument/2006/relationships/image"/><Relationship Id="rId20" Target="media/image19.png" Type="http://schemas.openxmlformats.org/officeDocument/2006/relationships/image"/><Relationship Id="rId21" Target="media/image20.png" Type="http://schemas.openxmlformats.org/officeDocument/2006/relationships/image"/><Relationship Id="rId22" Target="media/image21.png" Type="http://schemas.openxmlformats.org/officeDocument/2006/relationships/image"/><Relationship Id="rId23" Target="media/image22.png" Type="http://schemas.openxmlformats.org/officeDocument/2006/relationships/image"/><Relationship Id="rId24" Target="media/image23.png" Type="http://schemas.openxmlformats.org/officeDocument/2006/relationships/image"/><Relationship Id="rId25" Target="media/image24.png" Type="http://schemas.openxmlformats.org/officeDocument/2006/relationships/image"/><Relationship Id="rId3" Target="media/image2.png" Type="http://schemas.openxmlformats.org/officeDocument/2006/relationships/image"/><Relationship Id="rId4" Target="media/image3.png" Type="http://schemas.openxmlformats.org/officeDocument/2006/relationships/image"/><Relationship Id="rId5" Target="media/image4.png" Type="http://schemas.openxmlformats.org/officeDocument/2006/relationships/image"/><Relationship Id="rId6" Target="media/image5.png" Type="http://schemas.openxmlformats.org/officeDocument/2006/relationships/image"/><Relationship Id="rId7" Target="media/image6.png" Type="http://schemas.openxmlformats.org/officeDocument/2006/relationships/image"/><Relationship Id="rId8" Target="media/image7.png" Type="http://schemas.openxmlformats.org/officeDocument/2006/relationships/image"/><Relationship Id="rId9" Target="media/image8.png" Type="http://schemas.openxmlformats.org/officeDocument/2006/relationships/image"/></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2025-07-19T22:38:06Z</dcterms:created>
  <dc:creator>Apache POI</dc:creator>
</cp:coreProperties>
</file>