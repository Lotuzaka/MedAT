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Solutions for Category: Physik</w:t>
        <w:br/>
      </w:r>
    </w:p>
    <w:p>
      <w:pPr>
        <w:jc w:val="center"/>
      </w:pPr>
      <w:r>
        <w:rPr>
          <w:b w:val="on"/>
          <w:sz w:val="32"/>
        </w:rPr>
        <w:t>Solutions for Category: Biologie</w:t>
        <w:br/>
      </w:r>
    </w:p>
    <w:p>
      <w:pPr>
        <w:jc w:val="left"/>
      </w:pPr>
      <w:r>
        <w:rPr>
          <w:b w:val="on"/>
          <w:sz w:val="28"/>
        </w:rPr>
        <w:t>Subcategory: Menschliche Körper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Genetik</w:t>
        <w:br/>
      </w:r>
    </w:p>
    <w:p>
      <w:pPr>
        <w:jc w:val="left"/>
      </w:pPr>
      <w:r>
        <w:rPr>
          <w:b w:val="on"/>
          <w:sz w:val="24"/>
        </w:rPr>
        <w:t xml:space="preserve">1. Test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Evolution</w:t>
        <w:br/>
      </w:r>
    </w:p>
    <w:p>
      <w:pPr>
        <w:jc w:val="left"/>
      </w:pPr>
      <w:r>
        <w:rPr>
          <w:b w:val="on"/>
          <w:sz w:val="24"/>
        </w:rPr>
        <w:t>1. test</w:t>
        <w:br/>
      </w:r>
    </w:p>
    <w:p>
      <w:pPr>
        <w:jc w:val="left"/>
      </w:pPr>
      <w:r>
        <w:rPr>
          <w:sz w:val="24"/>
        </w:rPr>
        <w:t>A) ds</w:t>
        <w:br/>
      </w:r>
      <w:r>
        <w:rPr>
          <w:sz w:val="24"/>
        </w:rPr>
        <w:t>B) dfs</w:t>
        <w:br/>
      </w:r>
      <w:r>
        <w:rPr>
          <w:sz w:val="24"/>
        </w:rPr>
        <w:t xml:space="preserve">C) </w:t>
        <w:br/>
      </w:r>
      <w:r>
        <w:rPr>
          <w:sz w:val="24"/>
        </w:rPr>
        <w:t>D) asd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Solutions for Category: Chemie</w:t>
        <w:br/>
      </w:r>
    </w:p>
    <w:p>
      <w:pPr>
        <w:jc w:val="left"/>
      </w:pPr>
      <w:r>
        <w:rPr>
          <w:b w:val="on"/>
          <w:sz w:val="28"/>
        </w:rPr>
        <w:t>Subcategory: Chem 1</w:t>
        <w:br/>
      </w:r>
    </w:p>
    <w:p>
      <w:pPr>
        <w:jc w:val="left"/>
      </w:pPr>
      <w:r>
        <w:rPr>
          <w:b w:val="on"/>
          <w:sz w:val="24"/>
        </w:rPr>
        <w:t>1. Chem1.1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Chem 2</w:t>
        <w:br/>
      </w:r>
    </w:p>
    <w:p>
      <w:pPr>
        <w:jc w:val="left"/>
      </w:pPr>
      <w:r>
        <w:rPr>
          <w:b w:val="on"/>
          <w:sz w:val="24"/>
        </w:rPr>
        <w:t>1. Chem2.1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center"/>
      </w:pPr>
      <w:r>
        <w:rPr>
          <w:b w:val="on"/>
          <w:sz w:val="32"/>
        </w:rPr>
        <w:t>Solutions for Category: Mathematik</w:t>
        <w:br/>
      </w:r>
    </w:p>
    <w:p>
      <w:pPr>
        <w:jc w:val="center"/>
      </w:pPr>
      <w:r>
        <w:rPr>
          <w:b w:val="on"/>
          <w:sz w:val="32"/>
        </w:rPr>
        <w:t>Solutions for Category: KFF</w:t>
        <w:br/>
      </w:r>
    </w:p>
    <w:p>
      <w:pPr>
        <w:jc w:val="left"/>
      </w:pPr>
      <w:r>
        <w:rPr>
          <w:b w:val="on"/>
          <w:sz w:val="28"/>
        </w:rPr>
        <w:t>Subcategory: Figuren</w:t>
        <w:br/>
      </w:r>
    </w:p>
    <w:p>
      <w:pPr>
        <w:jc w:val="left"/>
      </w:pPr>
      <w:r>
        <w:rPr>
          <w:b w:val="on"/>
          <w:sz w:val="24"/>
        </w:rPr>
        <w:t>1. FigurenGenerator$DissectedPieces@3ca7beda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2. FigurenGenerator$DissectedPieces@2e70947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3. FigurenGenerator$DissectedPieces@42ca840d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4. FigurenGenerator$DissectedPieces@1d32e921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5. FigurenGenerator$DissectedPieces@1c62c533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6. FigurenGenerator$DissectedPieces@26754ac9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7. FigurenGenerator$DissectedPieces@300948e6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8. FigurenGenerator$DissectedPieces@3a78c427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9. FigurenGenerator$DissectedPieces@30b9c506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10. FigurenGenerator$DissectedPieces@3c16e2da</w:t>
        <w:br/>
      </w:r>
    </w:p>
    <w:p>
      <w:pPr>
        <w:jc w:val="left"/>
      </w:pPr>
    </w:p>
    <w:p>
      <w:pPr>
        <w:jc w:val="left"/>
      </w:pPr>
      <w:r>
        <w:rPr>
          <w:b w:val="on"/>
          <w:sz w:val="28"/>
        </w:rPr>
        <w:t>Subcategory: Zahlenfolgen</w:t>
        <w:br/>
      </w:r>
    </w:p>
    <w:p>
      <w:pPr>
        <w:jc w:val="left"/>
      </w:pPr>
      <w:r>
        <w:rPr>
          <w:b w:val="on"/>
          <w:sz w:val="24"/>
        </w:rPr>
        <w:t>1. 20    2    22    -1    30    -13    62    ?    ?</w:t>
        <w:br/>
      </w:r>
    </w:p>
    <w:p>
      <w:pPr>
        <w:jc w:val="left"/>
      </w:pPr>
      <w:r>
        <w:rPr>
          <w:sz w:val="24"/>
        </w:rPr>
        <w:t>A) -61/190 (Correct)</w:t>
        <w:br/>
      </w:r>
      <w:r>
        <w:rPr>
          <w:sz w:val="24"/>
        </w:rPr>
        <w:t>B) -45/200</w:t>
        <w:br/>
      </w:r>
      <w:r>
        <w:rPr>
          <w:sz w:val="24"/>
        </w:rPr>
        <w:t>C) -31/168</w:t>
        <w:br/>
      </w:r>
      <w:r>
        <w:rPr>
          <w:sz w:val="24"/>
        </w:rPr>
        <w:t>D) -83/200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2. 30    15    30    44    22    44    58    ?    ?</w:t>
        <w:br/>
      </w:r>
    </w:p>
    <w:p>
      <w:pPr>
        <w:jc w:val="left"/>
      </w:pPr>
      <w:r>
        <w:rPr>
          <w:sz w:val="24"/>
        </w:rPr>
        <w:t>A) 29/58 (Correct)</w:t>
        <w:br/>
      </w:r>
      <w:r>
        <w:rPr>
          <w:sz w:val="24"/>
        </w:rPr>
        <w:t>B) 48/75</w:t>
        <w:br/>
      </w:r>
      <w:r>
        <w:rPr>
          <w:sz w:val="24"/>
        </w:rPr>
        <w:t>C) 10/45</w:t>
        <w:br/>
      </w:r>
      <w:r>
        <w:rPr>
          <w:sz w:val="24"/>
        </w:rPr>
        <w:t>D) 48/58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3. 49    46    95    49    144    95    239    ?    ?</w:t>
        <w:br/>
      </w:r>
    </w:p>
    <w:p>
      <w:pPr>
        <w:jc w:val="left"/>
      </w:pPr>
      <w:r>
        <w:rPr>
          <w:sz w:val="24"/>
        </w:rPr>
        <w:t>A) 170/397</w:t>
        <w:br/>
      </w:r>
      <w:r>
        <w:rPr>
          <w:sz w:val="24"/>
        </w:rPr>
        <w:t>B) 158/392</w:t>
        <w:br/>
      </w:r>
      <w:r>
        <w:rPr>
          <w:sz w:val="24"/>
        </w:rPr>
        <w:t>C) 144/383 (Correct)</w:t>
        <w:br/>
      </w:r>
      <w:r>
        <w:rPr>
          <w:sz w:val="24"/>
        </w:rPr>
        <w:t>D) 143/397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4. 35    37    29    58    63    58    290    ?    ?</w:t>
        <w:br/>
      </w:r>
    </w:p>
    <w:p>
      <w:pPr>
        <w:jc w:val="left"/>
      </w:pPr>
      <w:r>
        <w:rPr>
          <w:sz w:val="24"/>
        </w:rPr>
        <w:t>A) 268/327</w:t>
        <w:br/>
      </w:r>
      <w:r>
        <w:rPr>
          <w:sz w:val="24"/>
        </w:rPr>
        <w:t>B) 299/296</w:t>
        <w:br/>
      </w:r>
      <w:r>
        <w:rPr>
          <w:sz w:val="24"/>
        </w:rPr>
        <w:t>C) 322/269</w:t>
        <w:br/>
      </w:r>
      <w:r>
        <w:rPr>
          <w:sz w:val="24"/>
        </w:rPr>
        <w:t>D) 269/280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5. 39    38    16    93    147    256    496    ?    ?</w:t>
        <w:br/>
      </w:r>
    </w:p>
    <w:p>
      <w:pPr>
        <w:jc w:val="left"/>
      </w:pPr>
      <w:r>
        <w:rPr>
          <w:sz w:val="24"/>
        </w:rPr>
        <w:t>A) 899/1651 (Correct)</w:t>
        <w:br/>
      </w:r>
      <w:r>
        <w:rPr>
          <w:sz w:val="24"/>
        </w:rPr>
        <w:t>B) 918/1646</w:t>
        <w:br/>
      </w:r>
      <w:r>
        <w:rPr>
          <w:sz w:val="24"/>
        </w:rPr>
        <w:t>C) 916/1628</w:t>
        <w:br/>
      </w:r>
      <w:r>
        <w:rPr>
          <w:sz w:val="24"/>
        </w:rPr>
        <w:t>D) 887/1644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6. 51    60    64    77    94    124    171    ?    ?</w:t>
        <w:br/>
      </w:r>
    </w:p>
    <w:p>
      <w:pPr>
        <w:jc w:val="left"/>
      </w:pPr>
      <w:r>
        <w:rPr>
          <w:sz w:val="24"/>
        </w:rPr>
        <w:t>A) 274/346</w:t>
        <w:br/>
      </w:r>
      <w:r>
        <w:rPr>
          <w:sz w:val="24"/>
        </w:rPr>
        <w:t>B) 236/387</w:t>
        <w:br/>
      </w:r>
      <w:r>
        <w:rPr>
          <w:sz w:val="24"/>
        </w:rPr>
        <w:t>C) 251/375</w:t>
        <w:br/>
      </w:r>
      <w:r>
        <w:rPr>
          <w:sz w:val="24"/>
        </w:rPr>
        <w:t>D) 248/372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7. 42    21    42    44    22    44    46    ?    ?</w:t>
        <w:br/>
      </w:r>
    </w:p>
    <w:p>
      <w:pPr>
        <w:jc w:val="left"/>
      </w:pPr>
      <w:r>
        <w:rPr>
          <w:sz w:val="24"/>
        </w:rPr>
        <w:t>A) 46/42</w:t>
        <w:br/>
      </w:r>
      <w:r>
        <w:rPr>
          <w:sz w:val="24"/>
        </w:rPr>
        <w:t>B) 49/51</w:t>
        <w:br/>
      </w:r>
      <w:r>
        <w:rPr>
          <w:sz w:val="24"/>
        </w:rPr>
        <w:t>C) 28/32</w:t>
        <w:br/>
      </w:r>
      <w:r>
        <w:rPr>
          <w:sz w:val="24"/>
        </w:rPr>
        <w:t>D) 46/17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8. 34    48    46    68    144    184    340    ?    ?</w:t>
        <w:br/>
      </w:r>
    </w:p>
    <w:p>
      <w:pPr>
        <w:jc w:val="left"/>
      </w:pPr>
      <w:r>
        <w:rPr>
          <w:sz w:val="24"/>
        </w:rPr>
        <w:t>A) 865/1316</w:t>
        <w:br/>
      </w:r>
      <w:r>
        <w:rPr>
          <w:sz w:val="24"/>
        </w:rPr>
        <w:t>B) 837/1285</w:t>
        <w:br/>
      </w:r>
      <w:r>
        <w:rPr>
          <w:sz w:val="24"/>
        </w:rPr>
        <w:t>C) 864/1288 (Correct)</w:t>
        <w:br/>
      </w:r>
      <w:r>
        <w:rPr>
          <w:sz w:val="24"/>
        </w:rPr>
        <w:t>D) 844/1261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9. 42    44    49    57    68    82    99    ?    ?</w:t>
        <w:br/>
      </w:r>
    </w:p>
    <w:p>
      <w:pPr>
        <w:jc w:val="left"/>
      </w:pPr>
      <w:r>
        <w:rPr>
          <w:sz w:val="24"/>
        </w:rPr>
        <w:t>A) 147/132</w:t>
        <w:br/>
      </w:r>
      <w:r>
        <w:rPr>
          <w:sz w:val="24"/>
        </w:rPr>
        <w:t>B) 129/131</w:t>
        <w:br/>
      </w:r>
      <w:r>
        <w:rPr>
          <w:sz w:val="24"/>
        </w:rPr>
        <w:t>C) 119/142 (Correct)</w:t>
        <w:br/>
      </w:r>
      <w:r>
        <w:rPr>
          <w:sz w:val="24"/>
        </w:rPr>
        <w:t>D) 113/112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10. 32    40    41    38    58    36    83    ?    ?</w:t>
        <w:br/>
      </w:r>
    </w:p>
    <w:p>
      <w:pPr>
        <w:jc w:val="left"/>
      </w:pPr>
      <w:r>
        <w:rPr>
          <w:sz w:val="24"/>
        </w:rPr>
        <w:t>A) 37/89</w:t>
        <w:br/>
      </w:r>
      <w:r>
        <w:rPr>
          <w:sz w:val="24"/>
        </w:rPr>
        <w:t>B) 7/142</w:t>
        <w:br/>
      </w:r>
      <w:r>
        <w:rPr>
          <w:sz w:val="24"/>
        </w:rPr>
        <w:t>C) 34/116 (Correct)</w:t>
        <w:br/>
      </w:r>
      <w:r>
        <w:rPr>
          <w:sz w:val="24"/>
        </w:rPr>
        <w:t>D) 6/116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11. 40    19    54    23    68    31    82    ?    ?</w:t>
        <w:br/>
      </w:r>
    </w:p>
    <w:p>
      <w:pPr>
        <w:jc w:val="left"/>
      </w:pPr>
      <w:r>
        <w:rPr>
          <w:sz w:val="24"/>
        </w:rPr>
        <w:t>A) 57/89</w:t>
        <w:br/>
      </w:r>
      <w:r>
        <w:rPr>
          <w:sz w:val="24"/>
        </w:rPr>
        <w:t>B) 78/126</w:t>
        <w:br/>
      </w:r>
      <w:r>
        <w:rPr>
          <w:sz w:val="24"/>
        </w:rPr>
        <w:t>C) 64/88</w:t>
        <w:br/>
      </w:r>
      <w:r>
        <w:rPr>
          <w:sz w:val="24"/>
        </w:rPr>
        <w:t>D) 47/96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12. 32    29    28    33    56    133    372    ?    ?</w:t>
        <w:br/>
      </w:r>
    </w:p>
    <w:p>
      <w:pPr>
        <w:jc w:val="left"/>
      </w:pPr>
      <w:r>
        <w:rPr>
          <w:sz w:val="24"/>
        </w:rPr>
        <w:t>A) 1100/3284</w:t>
        <w:br/>
      </w:r>
      <w:r>
        <w:rPr>
          <w:sz w:val="24"/>
        </w:rPr>
        <w:t>B) 1090/3295</w:t>
        <w:br/>
      </w:r>
      <w:r>
        <w:rPr>
          <w:sz w:val="24"/>
        </w:rPr>
        <w:t>C) 1097/3280 (Correct)</w:t>
        <w:br/>
      </w:r>
      <w:r>
        <w:rPr>
          <w:sz w:val="24"/>
        </w:rPr>
        <w:t>D) 1106/3304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13. 50    38    228    216    1296    1284    7704    ?    ?</w:t>
        <w:br/>
      </w:r>
    </w:p>
    <w:p>
      <w:pPr>
        <w:jc w:val="left"/>
      </w:pPr>
      <w:r>
        <w:rPr>
          <w:sz w:val="24"/>
        </w:rPr>
        <w:t>A) 7720/46180</w:t>
        <w:br/>
      </w:r>
      <w:r>
        <w:rPr>
          <w:sz w:val="24"/>
        </w:rPr>
        <w:t>B) 7687/46149</w:t>
        <w:br/>
      </w:r>
      <w:r>
        <w:rPr>
          <w:sz w:val="24"/>
        </w:rPr>
        <w:t>C) 7692/46152 (Correct)</w:t>
        <w:br/>
      </w:r>
      <w:r>
        <w:rPr>
          <w:sz w:val="24"/>
        </w:rPr>
        <w:t>D) 7681/46164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14. 47    49    35    54    343    42    378    ?    ?</w:t>
        <w:br/>
      </w:r>
    </w:p>
    <w:p>
      <w:pPr>
        <w:jc w:val="left"/>
      </w:pPr>
      <w:r>
        <w:rPr>
          <w:sz w:val="24"/>
        </w:rPr>
        <w:t>A) 350/294 (Correct)</w:t>
        <w:br/>
      </w:r>
      <w:r>
        <w:rPr>
          <w:sz w:val="24"/>
        </w:rPr>
        <w:t>B) 348/316</w:t>
        <w:br/>
      </w:r>
      <w:r>
        <w:rPr>
          <w:sz w:val="24"/>
        </w:rPr>
        <w:t>C) 353/317</w:t>
        <w:br/>
      </w:r>
      <w:r>
        <w:rPr>
          <w:sz w:val="24"/>
        </w:rPr>
        <w:t>D) 356/309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15. 26    6    24    38    9    36    50    ?    ?</w:t>
        <w:br/>
      </w:r>
    </w:p>
    <w:p>
      <w:pPr>
        <w:jc w:val="left"/>
      </w:pPr>
      <w:r>
        <w:rPr>
          <w:sz w:val="24"/>
        </w:rPr>
        <w:t>A) 16/37</w:t>
        <w:br/>
      </w:r>
      <w:r>
        <w:rPr>
          <w:sz w:val="24"/>
        </w:rPr>
        <w:t>B) 16/76</w:t>
        <w:br/>
      </w:r>
      <w:r>
        <w:rPr>
          <w:sz w:val="24"/>
        </w:rPr>
        <w:t>C) -2/62</w:t>
        <w:br/>
      </w:r>
      <w:r>
        <w:rPr>
          <w:sz w:val="24"/>
        </w:rPr>
        <w:t>D) 12/48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8"/>
        </w:rPr>
        <w:t>Subcategory: Implikationen</w:t>
        <w:br/>
      </w:r>
    </w:p>
    <w:p>
      <w:pPr>
        <w:jc w:val="left"/>
      </w:pPr>
      <w:r>
        <w:rPr>
          <w:b w:val="on"/>
          <w:sz w:val="24"/>
        </w:rPr>
        <w:t>1. Alle Band sind Aussage.
Einige Vorwurf sind keine Aussage.</w:t>
        <w:br/>
      </w:r>
    </w:p>
    <w:p>
      <w:pPr>
        <w:jc w:val="left"/>
      </w:pPr>
      <w:r>
        <w:rPr>
          <w:sz w:val="24"/>
        </w:rPr>
        <w:t>A) Alle Vorwurf sind keine Band.</w:t>
        <w:br/>
      </w:r>
      <w:r>
        <w:rPr>
          <w:sz w:val="24"/>
        </w:rPr>
        <w:t>B) Einige Band sind keine Vorwurf.</w:t>
        <w:br/>
      </w:r>
      <w:r>
        <w:rPr>
          <w:sz w:val="24"/>
        </w:rPr>
        <w:t>C) Alle Band sind Vorwurf.</w:t>
        <w:br/>
      </w:r>
      <w:r>
        <w:rPr>
          <w:sz w:val="24"/>
        </w:rPr>
        <w:t>D) Einige Vorwurf sind Band.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2. Alle Ausgleich sind Person.
Alle Ausgleich sind keine Möglichkeit.</w:t>
        <w:br/>
      </w:r>
    </w:p>
    <w:p>
      <w:pPr>
        <w:jc w:val="left"/>
      </w:pPr>
      <w:r>
        <w:rPr>
          <w:sz w:val="24"/>
        </w:rPr>
        <w:t>A) Alle Person sind keine Möglichkeit.</w:t>
        <w:br/>
      </w:r>
      <w:r>
        <w:rPr>
          <w:sz w:val="24"/>
        </w:rPr>
        <w:t>B) Alle Möglichkeit sind Person.</w:t>
        <w:br/>
      </w:r>
      <w:r>
        <w:rPr>
          <w:sz w:val="24"/>
        </w:rPr>
        <w:t>C) Keine Möglichkeit sind Person.</w:t>
        <w:br/>
      </w:r>
      <w:r>
        <w:rPr>
          <w:sz w:val="24"/>
        </w:rPr>
        <w:t>D) Einige Person sind keine Möglichkeit.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3. Alle Technik sind keine Garten.
Alle Garten sind Trend.</w:t>
        <w:br/>
      </w:r>
    </w:p>
    <w:p>
      <w:pPr>
        <w:jc w:val="left"/>
      </w:pPr>
      <w:r>
        <w:rPr>
          <w:sz w:val="24"/>
        </w:rPr>
        <w:t>A) Alle Trend sind keine Technik.</w:t>
        <w:br/>
      </w:r>
      <w:r>
        <w:rPr>
          <w:sz w:val="24"/>
        </w:rPr>
        <w:t>B) Einige Trend sind keine Technik. (Correct)</w:t>
        <w:br/>
      </w:r>
      <w:r>
        <w:rPr>
          <w:sz w:val="24"/>
        </w:rPr>
        <w:t>C) Einige Technik sind Trend.</w:t>
        <w:br/>
      </w:r>
      <w:r>
        <w:rPr>
          <w:sz w:val="24"/>
        </w:rPr>
        <w:t>D) Keine Trend sind Technik.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4. Alle Bewusstsein sind Kontrolle.
Einige Bewusstsein sind Vereinbarung.</w:t>
        <w:br/>
      </w:r>
    </w:p>
    <w:p>
      <w:pPr>
        <w:jc w:val="left"/>
      </w:pPr>
      <w:r>
        <w:rPr>
          <w:sz w:val="24"/>
        </w:rPr>
        <w:t>A) Einige Vereinbarung sind keine Kontrolle.</w:t>
        <w:br/>
      </w:r>
      <w:r>
        <w:rPr>
          <w:sz w:val="24"/>
        </w:rPr>
        <w:t>B) Keine Kontrolle sind Vereinbarung.</w:t>
        <w:br/>
      </w:r>
      <w:r>
        <w:rPr>
          <w:sz w:val="24"/>
        </w:rPr>
        <w:t>C) Alle Kontrolle sind keine Vereinbarung.</w:t>
        <w:br/>
      </w:r>
      <w:r>
        <w:rPr>
          <w:sz w:val="24"/>
        </w:rPr>
        <w:t>D) Einige Kontrolle sind Vereinbarung.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5. Alle Studie sind Dach.
Einige Niveau sind Dach.</w:t>
        <w:br/>
      </w:r>
    </w:p>
    <w:p>
      <w:pPr>
        <w:jc w:val="left"/>
      </w:pPr>
      <w:r>
        <w:rPr>
          <w:sz w:val="24"/>
        </w:rPr>
        <w:t>A) Keine Niveau sind Studie.</w:t>
        <w:br/>
      </w:r>
      <w:r>
        <w:rPr>
          <w:sz w:val="24"/>
        </w:rPr>
        <w:t>B) Alle Studie sind Niveau.</w:t>
        <w:br/>
      </w:r>
      <w:r>
        <w:rPr>
          <w:sz w:val="24"/>
        </w:rPr>
        <w:t>C) Einige Studie sind keine Niveau.</w:t>
        <w:br/>
      </w:r>
      <w:r>
        <w:rPr>
          <w:sz w:val="24"/>
        </w:rPr>
        <w:t>D) Einige Niveau sind keine Studie.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6. Einige Falle sind keine Einwohner.
Alle Liste sind Falle.</w:t>
        <w:br/>
      </w:r>
    </w:p>
    <w:p>
      <w:pPr>
        <w:jc w:val="left"/>
      </w:pPr>
      <w:r>
        <w:rPr>
          <w:sz w:val="24"/>
        </w:rPr>
        <w:t>A) Keine Einwohner sind Liste.</w:t>
        <w:br/>
      </w:r>
      <w:r>
        <w:rPr>
          <w:sz w:val="24"/>
        </w:rPr>
        <w:t>B) Keine Liste sind Einwohner.</w:t>
        <w:br/>
      </w:r>
      <w:r>
        <w:rPr>
          <w:sz w:val="24"/>
        </w:rPr>
        <w:t>C) Alle Einwohner sind keine Liste.</w:t>
        <w:br/>
      </w:r>
      <w:r>
        <w:rPr>
          <w:sz w:val="24"/>
        </w:rPr>
        <w:t>D) Alle Einwohner sind Liste.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7. Einige Dienst sind Aufnahme.
Alle Dienst sind keine Erde.</w:t>
        <w:br/>
      </w:r>
    </w:p>
    <w:p>
      <w:pPr>
        <w:jc w:val="left"/>
      </w:pPr>
      <w:r>
        <w:rPr>
          <w:sz w:val="24"/>
        </w:rPr>
        <w:t>A) Alle Erde sind Aufnahme.</w:t>
        <w:br/>
      </w:r>
      <w:r>
        <w:rPr>
          <w:sz w:val="24"/>
        </w:rPr>
        <w:t>B) Einige Aufnahme sind Erde.</w:t>
        <w:br/>
      </w:r>
      <w:r>
        <w:rPr>
          <w:sz w:val="24"/>
        </w:rPr>
        <w:t>C) Einige Aufnahme sind keine Erde. (Correct)</w:t>
        <w:br/>
      </w:r>
      <w:r>
        <w:rPr>
          <w:sz w:val="24"/>
        </w:rPr>
        <w:t>D) Keine Aufnahme sind Erde.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8. Alle Fahrt sind keine Minister.
Einige Minister sind Software.</w:t>
        <w:br/>
      </w:r>
    </w:p>
    <w:p>
      <w:pPr>
        <w:jc w:val="left"/>
      </w:pPr>
      <w:r>
        <w:rPr>
          <w:sz w:val="24"/>
        </w:rPr>
        <w:t>A) Einige Software sind Fahrt.</w:t>
        <w:br/>
      </w:r>
      <w:r>
        <w:rPr>
          <w:sz w:val="24"/>
        </w:rPr>
        <w:t>B) Einige Software sind keine Fahrt. (Correct)</w:t>
        <w:br/>
      </w:r>
      <w:r>
        <w:rPr>
          <w:sz w:val="24"/>
        </w:rPr>
        <w:t>C) Einige Fahrt sind Software.</w:t>
        <w:br/>
      </w:r>
      <w:r>
        <w:rPr>
          <w:sz w:val="24"/>
        </w:rPr>
        <w:t>D) Alle Software sind Fahrt.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9. Alle Feuer sind Fest.
Alle Fest sind Preis.</w:t>
        <w:br/>
      </w:r>
    </w:p>
    <w:p>
      <w:pPr>
        <w:jc w:val="left"/>
      </w:pPr>
      <w:r>
        <w:rPr>
          <w:sz w:val="24"/>
        </w:rPr>
        <w:t>A) Alle Preis sind keine Feuer.</w:t>
        <w:br/>
      </w:r>
      <w:r>
        <w:rPr>
          <w:sz w:val="24"/>
        </w:rPr>
        <w:t>B) Einige Feuer sind Preis. (Correct)</w:t>
        <w:br/>
      </w:r>
      <w:r>
        <w:rPr>
          <w:sz w:val="24"/>
        </w:rPr>
        <w:t>C) Einige Preis sind keine Feuer.</w:t>
        <w:br/>
      </w:r>
      <w:r>
        <w:rPr>
          <w:sz w:val="24"/>
        </w:rPr>
        <w:t>D) Einige Feuer sind keine Preis.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10. Alle Existenz sind Konzert.
Alle Ausnahme sind keine Existenz.</w:t>
        <w:br/>
      </w:r>
    </w:p>
    <w:p>
      <w:pPr>
        <w:jc w:val="left"/>
      </w:pPr>
      <w:r>
        <w:rPr>
          <w:sz w:val="24"/>
        </w:rPr>
        <w:t>A) Keine Konzert sind Ausnahme.</w:t>
        <w:br/>
      </w:r>
      <w:r>
        <w:rPr>
          <w:sz w:val="24"/>
        </w:rPr>
        <w:t>B) Einige Konzert sind keine Ausnahme. (Correct)</w:t>
        <w:br/>
      </w:r>
      <w:r>
        <w:rPr>
          <w:sz w:val="24"/>
        </w:rPr>
        <w:t>C) Keine Ausnahme sind Konzert.</w:t>
        <w:br/>
      </w:r>
      <w:r>
        <w:rPr>
          <w:sz w:val="24"/>
        </w:rPr>
        <w:t>D) Alle Ausnahme sind keine Konzert.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11. Alle Gebiet sind keine Führer.
Alle Unterstützung sind Gebiet.</w:t>
        <w:br/>
      </w:r>
    </w:p>
    <w:p>
      <w:pPr>
        <w:jc w:val="left"/>
      </w:pPr>
      <w:r>
        <w:rPr>
          <w:sz w:val="24"/>
        </w:rPr>
        <w:t>A) Keine Führer sind Unterstützung.</w:t>
        <w:br/>
      </w:r>
      <w:r>
        <w:rPr>
          <w:sz w:val="24"/>
        </w:rPr>
        <w:t>B) Alle Unterstützung sind keine Führer. (Correct)</w:t>
        <w:br/>
      </w:r>
      <w:r>
        <w:rPr>
          <w:sz w:val="24"/>
        </w:rPr>
        <w:t>C) Alle Unterstützung sind Führer.</w:t>
        <w:br/>
      </w:r>
      <w:r>
        <w:rPr>
          <w:sz w:val="24"/>
        </w:rPr>
        <w:t>D) Einige Führer sind keine Unterstützung.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12. Alle Wand sind Aktion.
Einige Wand sind keine Gegenwart.</w:t>
        <w:br/>
      </w:r>
    </w:p>
    <w:p>
      <w:pPr>
        <w:jc w:val="left"/>
      </w:pPr>
      <w:r>
        <w:rPr>
          <w:sz w:val="24"/>
        </w:rPr>
        <w:t>A) Einige Gegenwart sind keine Aktion.</w:t>
        <w:br/>
      </w:r>
      <w:r>
        <w:rPr>
          <w:sz w:val="24"/>
        </w:rPr>
        <w:t>B) Einige Aktion sind keine Gegenwart. (Correct)</w:t>
        <w:br/>
      </w:r>
      <w:r>
        <w:rPr>
          <w:sz w:val="24"/>
        </w:rPr>
        <w:t>C) Einige Aktion sind Gegenwart.</w:t>
        <w:br/>
      </w:r>
      <w:r>
        <w:rPr>
          <w:sz w:val="24"/>
        </w:rPr>
        <w:t>D) Keine Gegenwart sind Aktion.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13. Alle Beitrag sind keine Erweiterung.
Einige Brücke sind Beitrag.</w:t>
        <w:br/>
      </w:r>
    </w:p>
    <w:p>
      <w:pPr>
        <w:jc w:val="left"/>
      </w:pPr>
      <w:r>
        <w:rPr>
          <w:sz w:val="24"/>
        </w:rPr>
        <w:t>A) Alle Erweiterung sind keine Brücke.</w:t>
        <w:br/>
      </w:r>
      <w:r>
        <w:rPr>
          <w:sz w:val="24"/>
        </w:rPr>
        <w:t>B) Einige Erweiterung sind keine Brücke.</w:t>
        <w:br/>
      </w:r>
      <w:r>
        <w:rPr>
          <w:sz w:val="24"/>
        </w:rPr>
        <w:t>C) Einige Brücke sind Erweiterung.</w:t>
        <w:br/>
      </w:r>
      <w:r>
        <w:rPr>
          <w:sz w:val="24"/>
        </w:rPr>
        <w:t>D) Einige Brücke sind keine Erweiterung.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14. Einige Integration sind Seele.
Alle Sicherheit sind Seele.</w:t>
        <w:br/>
      </w:r>
    </w:p>
    <w:p>
      <w:pPr>
        <w:jc w:val="left"/>
      </w:pPr>
      <w:r>
        <w:rPr>
          <w:sz w:val="24"/>
        </w:rPr>
        <w:t>A) Alle Sicherheit sind Integration.</w:t>
        <w:br/>
      </w:r>
      <w:r>
        <w:rPr>
          <w:sz w:val="24"/>
        </w:rPr>
        <w:t>B) Alle Integration sind keine Sicherheit.</w:t>
        <w:br/>
      </w:r>
      <w:r>
        <w:rPr>
          <w:sz w:val="24"/>
        </w:rPr>
        <w:t>C) Einige Sicherheit sind Integration.</w:t>
        <w:br/>
      </w:r>
      <w:r>
        <w:rPr>
          <w:sz w:val="24"/>
        </w:rPr>
        <w:t>D) Keine Sicherheit sind Integration.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15. Alle Kontakt sind Punkt.
Einige Beginn sind keine Kontakt.</w:t>
        <w:br/>
      </w:r>
    </w:p>
    <w:p>
      <w:pPr>
        <w:jc w:val="left"/>
      </w:pPr>
      <w:r>
        <w:rPr>
          <w:sz w:val="24"/>
        </w:rPr>
        <w:t>A) Einige Beginn sind Punkt.</w:t>
        <w:br/>
      </w:r>
      <w:r>
        <w:rPr>
          <w:sz w:val="24"/>
        </w:rPr>
        <w:t>B) Keine Punkt sind Beginn.</w:t>
        <w:br/>
      </w:r>
      <w:r>
        <w:rPr>
          <w:sz w:val="24"/>
        </w:rPr>
        <w:t>C) Einige Punkt sind keine Beginn.</w:t>
        <w:br/>
      </w:r>
      <w:r>
        <w:rPr>
          <w:sz w:val="24"/>
        </w:rPr>
        <w:t>D) Einige Punkt sind Beginn.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16. Alle Fusion sind Mord.
Einige Macht sind Mord.</w:t>
        <w:br/>
      </w:r>
    </w:p>
    <w:p>
      <w:pPr>
        <w:jc w:val="left"/>
      </w:pPr>
      <w:r>
        <w:rPr>
          <w:sz w:val="24"/>
        </w:rPr>
        <w:t>A) Alle Macht sind keine Fusion.</w:t>
        <w:br/>
      </w:r>
      <w:r>
        <w:rPr>
          <w:sz w:val="24"/>
        </w:rPr>
        <w:t>B) Alle Fusion sind Macht.</w:t>
        <w:br/>
      </w:r>
      <w:r>
        <w:rPr>
          <w:sz w:val="24"/>
        </w:rPr>
        <w:t>C) Einige Macht sind Fusion.</w:t>
        <w:br/>
      </w:r>
      <w:r>
        <w:rPr>
          <w:sz w:val="24"/>
        </w:rPr>
        <w:t>D) Einige Fusion sind keine Macht.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17. Einige Ansicht sind Angst.
Alle Forschung sind keine Ansicht.</w:t>
        <w:br/>
      </w:r>
    </w:p>
    <w:p>
      <w:pPr>
        <w:jc w:val="left"/>
      </w:pPr>
      <w:r>
        <w:rPr>
          <w:sz w:val="24"/>
        </w:rPr>
        <w:t>A) Alle Angst sind Forschung.</w:t>
        <w:br/>
      </w:r>
      <w:r>
        <w:rPr>
          <w:sz w:val="24"/>
        </w:rPr>
        <w:t>B) Einige Angst sind keine Forschung. (Correct)</w:t>
        <w:br/>
      </w:r>
      <w:r>
        <w:rPr>
          <w:sz w:val="24"/>
        </w:rPr>
        <w:t>C) Keine Forschung sind Angst.</w:t>
        <w:br/>
      </w:r>
      <w:r>
        <w:rPr>
          <w:sz w:val="24"/>
        </w:rPr>
        <w:t>D) Alle Forschung sind Angst.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18. Alle Fuß sind Betrieb.
Alle Fuß sind Grundlage.</w:t>
        <w:br/>
      </w:r>
    </w:p>
    <w:p>
      <w:pPr>
        <w:jc w:val="left"/>
      </w:pPr>
      <w:r>
        <w:rPr>
          <w:sz w:val="24"/>
        </w:rPr>
        <w:t>A) Alle Betrieb sind keine Grundlage.</w:t>
        <w:br/>
      </w:r>
      <w:r>
        <w:rPr>
          <w:sz w:val="24"/>
        </w:rPr>
        <w:t>B) Alle Grundlage sind Betrieb.</w:t>
        <w:br/>
      </w:r>
      <w:r>
        <w:rPr>
          <w:sz w:val="24"/>
        </w:rPr>
        <w:t>C) Einige Betrieb sind Grundlage. (Correct)</w:t>
        <w:br/>
      </w:r>
      <w:r>
        <w:rPr>
          <w:sz w:val="24"/>
        </w:rPr>
        <w:t>D) Einige Betrieb sind keine Grundlage.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19. Alle Industrie sind Freiheit.
Alle Freiheit sind Vertrauen.</w:t>
        <w:br/>
      </w:r>
    </w:p>
    <w:p>
      <w:pPr>
        <w:jc w:val="left"/>
      </w:pPr>
      <w:r>
        <w:rPr>
          <w:sz w:val="24"/>
        </w:rPr>
        <w:t>A) Einige Industrie sind Vertrauen.</w:t>
        <w:br/>
      </w:r>
      <w:r>
        <w:rPr>
          <w:sz w:val="24"/>
        </w:rPr>
        <w:t>B) Einige Industrie sind keine Vertrauen.</w:t>
        <w:br/>
      </w:r>
      <w:r>
        <w:rPr>
          <w:sz w:val="24"/>
        </w:rPr>
        <w:t>C) Keine Industrie sind Vertrauen.</w:t>
        <w:br/>
      </w:r>
      <w:r>
        <w:rPr>
          <w:sz w:val="24"/>
        </w:rPr>
        <w:t>D) Einige Vertrauen sind Industrie.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20. Alle Spitze sind Gelände.
Einige Wasser sind keine Gelände.</w:t>
        <w:br/>
      </w:r>
    </w:p>
    <w:p>
      <w:pPr>
        <w:jc w:val="left"/>
      </w:pPr>
      <w:r>
        <w:rPr>
          <w:sz w:val="24"/>
        </w:rPr>
        <w:t>A) Einige Spitze sind keine Wasser.</w:t>
        <w:br/>
      </w:r>
      <w:r>
        <w:rPr>
          <w:sz w:val="24"/>
        </w:rPr>
        <w:t>B) Alle Wasser sind keine Spitze.</w:t>
        <w:br/>
      </w:r>
      <w:r>
        <w:rPr>
          <w:sz w:val="24"/>
        </w:rPr>
        <w:t>C) Einige Spitze sind Wasser.</w:t>
        <w:br/>
      </w:r>
      <w:r>
        <w:rPr>
          <w:sz w:val="24"/>
        </w:rPr>
        <w:t>D) Alle Spitze sind Wasser.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21. Alle Zweck sind Mitte.
Alle Zweck sind keine Szene.</w:t>
        <w:br/>
      </w:r>
    </w:p>
    <w:p>
      <w:pPr>
        <w:jc w:val="left"/>
      </w:pPr>
      <w:r>
        <w:rPr>
          <w:sz w:val="24"/>
        </w:rPr>
        <w:t>A) Keine Szene sind Mitte.</w:t>
        <w:br/>
      </w:r>
      <w:r>
        <w:rPr>
          <w:sz w:val="24"/>
        </w:rPr>
        <w:t>B) Einige Mitte sind keine Szene. (Correct)</w:t>
        <w:br/>
      </w:r>
      <w:r>
        <w:rPr>
          <w:sz w:val="24"/>
        </w:rPr>
        <w:t>C) Alle Mitte sind Szene.</w:t>
        <w:br/>
      </w:r>
      <w:r>
        <w:rPr>
          <w:sz w:val="24"/>
        </w:rPr>
        <w:t>D) Einige Szene sind keine Mitte.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22. Einige Kilogramm sind Senat.
Alle Senat sind keine Schutz.</w:t>
        <w:br/>
      </w:r>
    </w:p>
    <w:p>
      <w:pPr>
        <w:jc w:val="left"/>
      </w:pPr>
      <w:r>
        <w:rPr>
          <w:sz w:val="24"/>
        </w:rPr>
        <w:t>A) Einige Kilogramm sind keine Schutz. (Correct)</w:t>
        <w:br/>
      </w:r>
      <w:r>
        <w:rPr>
          <w:sz w:val="24"/>
        </w:rPr>
        <w:t>B) Einige Schutz sind Kilogramm.</w:t>
        <w:br/>
      </w:r>
      <w:r>
        <w:rPr>
          <w:sz w:val="24"/>
        </w:rPr>
        <w:t>C) Einige Schutz sind keine Kilogramm.</w:t>
        <w:br/>
      </w:r>
      <w:r>
        <w:rPr>
          <w:sz w:val="24"/>
        </w:rPr>
        <w:t>D) Alle Kilogramm sind keine Schutz.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23. Einige Methode sind Runde.
Alle Brand sind keine Runde.</w:t>
        <w:br/>
      </w:r>
    </w:p>
    <w:p>
      <w:pPr>
        <w:jc w:val="left"/>
      </w:pPr>
      <w:r>
        <w:rPr>
          <w:sz w:val="24"/>
        </w:rPr>
        <w:t>A) Einige Methode sind keine Brand. (Correct)</w:t>
        <w:br/>
      </w:r>
      <w:r>
        <w:rPr>
          <w:sz w:val="24"/>
        </w:rPr>
        <w:t>B) Alle Methode sind Brand.</w:t>
        <w:br/>
      </w:r>
      <w:r>
        <w:rPr>
          <w:sz w:val="24"/>
        </w:rPr>
        <w:t>C) Einige Brand sind Methode.</w:t>
        <w:br/>
      </w:r>
      <w:r>
        <w:rPr>
          <w:sz w:val="24"/>
        </w:rPr>
        <w:t>D) Keine Brand sind Methode.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24. Einige Führung sind Tür.
Alle Wetter sind Führung.</w:t>
        <w:br/>
      </w:r>
    </w:p>
    <w:p>
      <w:pPr>
        <w:jc w:val="left"/>
      </w:pPr>
      <w:r>
        <w:rPr>
          <w:sz w:val="24"/>
        </w:rPr>
        <w:t>A) Alle Tür sind Wetter.</w:t>
        <w:br/>
      </w:r>
      <w:r>
        <w:rPr>
          <w:sz w:val="24"/>
        </w:rPr>
        <w:t>B) Keine Tür sind Wetter.</w:t>
        <w:br/>
      </w:r>
      <w:r>
        <w:rPr>
          <w:sz w:val="24"/>
        </w:rPr>
        <w:t>C) Einige Tür sind keine Wetter.</w:t>
        <w:br/>
      </w:r>
      <w:r>
        <w:rPr>
          <w:sz w:val="24"/>
        </w:rPr>
        <w:t>D) Alle Tür sind keine Wetter.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25. Alle Kennzeichen sind Schuld.
Alle Kennzeichen sind keine Essen.</w:t>
        <w:br/>
      </w:r>
    </w:p>
    <w:p>
      <w:pPr>
        <w:jc w:val="left"/>
      </w:pPr>
      <w:r>
        <w:rPr>
          <w:sz w:val="24"/>
        </w:rPr>
        <w:t>A) Alle Essen sind keine Schuld.</w:t>
        <w:br/>
      </w:r>
      <w:r>
        <w:rPr>
          <w:sz w:val="24"/>
        </w:rPr>
        <w:t>B) Einige Essen sind keine Schuld.</w:t>
        <w:br/>
      </w:r>
      <w:r>
        <w:rPr>
          <w:sz w:val="24"/>
        </w:rPr>
        <w:t>C) Einige Schuld sind Essen.</w:t>
        <w:br/>
      </w:r>
      <w:r>
        <w:rPr>
          <w:sz w:val="24"/>
        </w:rPr>
        <w:t>D) Einige Schuld sind keine Essen.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8"/>
        </w:rPr>
        <w:t>Subcategory: Wortflüssigkeit</w:t>
        <w:br/>
      </w:r>
    </w:p>
    <w:p>
      <w:pPr>
        <w:jc w:val="left"/>
      </w:pPr>
      <w:r>
        <w:rPr>
          <w:b w:val="on"/>
          <w:sz w:val="24"/>
        </w:rPr>
        <w:t>1. H Z R A T E H J N</w:t>
        <w:br/>
      </w:r>
    </w:p>
    <w:p>
      <w:pPr>
        <w:jc w:val="left"/>
      </w:pPr>
      <w:r>
        <w:rPr>
          <w:sz w:val="24"/>
        </w:rPr>
        <w:t>A) Anfangsbuchstabe: N</w:t>
        <w:br/>
      </w:r>
      <w:r>
        <w:rPr>
          <w:sz w:val="24"/>
        </w:rPr>
        <w:t>B) Anfangsbuchstabe: E</w:t>
        <w:br/>
      </w:r>
      <w:r>
        <w:rPr>
          <w:sz w:val="24"/>
        </w:rPr>
        <w:t>C) Anfangsbuchstabe: J (Correct)</w:t>
        <w:br/>
      </w:r>
      <w:r>
        <w:rPr>
          <w:sz w:val="24"/>
        </w:rPr>
        <w:t>D) Anfangsbuchstabe: A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2. N E T E A R V L H</w:t>
        <w:br/>
      </w:r>
    </w:p>
    <w:p>
      <w:pPr>
        <w:jc w:val="left"/>
      </w:pPr>
      <w:r>
        <w:rPr>
          <w:sz w:val="24"/>
        </w:rPr>
        <w:t>A) Anfangsbuchstabe: V (Correct)</w:t>
        <w:br/>
      </w:r>
      <w:r>
        <w:rPr>
          <w:sz w:val="24"/>
        </w:rPr>
        <w:t>B) Anfangsbuchstabe: A</w:t>
        <w:br/>
      </w:r>
      <w:r>
        <w:rPr>
          <w:sz w:val="24"/>
        </w:rPr>
        <w:t>C) Anfangsbuchstabe: L</w:t>
        <w:br/>
      </w:r>
      <w:r>
        <w:rPr>
          <w:sz w:val="24"/>
        </w:rPr>
        <w:t>D) Anfangsbuchstabe: T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3. E A L E B L T</w:t>
        <w:br/>
      </w:r>
    </w:p>
    <w:p>
      <w:pPr>
        <w:jc w:val="left"/>
      </w:pPr>
      <w:r>
        <w:rPr>
          <w:sz w:val="24"/>
        </w:rPr>
        <w:t>A) Anfangsbuchstabe: T (Correct)</w:t>
        <w:br/>
      </w:r>
      <w:r>
        <w:rPr>
          <w:sz w:val="24"/>
        </w:rPr>
        <w:t>B) Anfangsbuchstabe: A</w:t>
        <w:br/>
      </w:r>
      <w:r>
        <w:rPr>
          <w:sz w:val="24"/>
        </w:rPr>
        <w:t>C) Anfangsbuchstabe: E</w:t>
        <w:br/>
      </w:r>
      <w:r>
        <w:rPr>
          <w:sz w:val="24"/>
        </w:rPr>
        <w:t>D) Anfangsbuchstabe: B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4. K P E L A I T</w:t>
        <w:br/>
      </w:r>
    </w:p>
    <w:p>
      <w:pPr>
        <w:jc w:val="left"/>
      </w:pPr>
      <w:r>
        <w:rPr>
          <w:sz w:val="24"/>
        </w:rPr>
        <w:t>A) Anfangsbuchstabe: I</w:t>
        <w:br/>
      </w:r>
      <w:r>
        <w:rPr>
          <w:sz w:val="24"/>
        </w:rPr>
        <w:t>B) Anfangsbuchstabe: P</w:t>
        <w:br/>
      </w:r>
      <w:r>
        <w:rPr>
          <w:sz w:val="24"/>
        </w:rPr>
        <w:t>C) Anfangsbuchstabe: K (Correct)</w:t>
        <w:br/>
      </w:r>
      <w:r>
        <w:rPr>
          <w:sz w:val="24"/>
        </w:rPr>
        <w:t>D) Anfangsbuchstabe: L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5. A S Z D U N T</w:t>
        <w:br/>
      </w:r>
    </w:p>
    <w:p>
      <w:pPr>
        <w:jc w:val="left"/>
      </w:pPr>
      <w:r>
        <w:rPr>
          <w:sz w:val="24"/>
        </w:rPr>
        <w:t>A) Anfangsbuchstabe: T</w:t>
        <w:br/>
      </w:r>
      <w:r>
        <w:rPr>
          <w:sz w:val="24"/>
        </w:rPr>
        <w:t>B) Anfangsbuchstabe: Z (Correct)</w:t>
        <w:br/>
      </w:r>
      <w:r>
        <w:rPr>
          <w:sz w:val="24"/>
        </w:rPr>
        <w:t>C) Anfangsbuchstabe: S</w:t>
        <w:br/>
      </w:r>
      <w:r>
        <w:rPr>
          <w:sz w:val="24"/>
        </w:rPr>
        <w:t>D) Anfangsbuchstabe: U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6. T A R H C E D V</w:t>
        <w:br/>
      </w:r>
    </w:p>
    <w:p>
      <w:pPr>
        <w:jc w:val="left"/>
      </w:pPr>
      <w:r>
        <w:rPr>
          <w:sz w:val="24"/>
        </w:rPr>
        <w:t>A) Anfangsbuchstabe: V (Correct)</w:t>
        <w:br/>
      </w:r>
      <w:r>
        <w:rPr>
          <w:sz w:val="24"/>
        </w:rPr>
        <w:t>B) Anfangsbuchstabe: R</w:t>
        <w:br/>
      </w:r>
      <w:r>
        <w:rPr>
          <w:sz w:val="24"/>
        </w:rPr>
        <w:t>C) Anfangsbuchstabe: D</w:t>
        <w:br/>
      </w:r>
      <w:r>
        <w:rPr>
          <w:sz w:val="24"/>
        </w:rPr>
        <w:t>D) Anfangsbuchstabe: T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7. E B R H N A C</w:t>
        <w:br/>
      </w:r>
    </w:p>
    <w:p>
      <w:pPr>
        <w:jc w:val="left"/>
      </w:pPr>
      <w:r>
        <w:rPr>
          <w:sz w:val="24"/>
        </w:rPr>
        <w:t>A) Anfangsbuchstabe: R</w:t>
        <w:br/>
      </w:r>
      <w:r>
        <w:rPr>
          <w:sz w:val="24"/>
        </w:rPr>
        <w:t>B) Anfangsbuchstabe: E</w:t>
        <w:br/>
      </w:r>
      <w:r>
        <w:rPr>
          <w:sz w:val="24"/>
        </w:rPr>
        <w:t>C) Anfangsbuchstabe: B (Correct)</w:t>
        <w:br/>
      </w:r>
      <w:r>
        <w:rPr>
          <w:sz w:val="24"/>
        </w:rPr>
        <w:t>D) Anfangsbuchstabe: A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8. E E A T T G I R S</w:t>
        <w:br/>
      </w:r>
    </w:p>
    <w:p>
      <w:pPr>
        <w:jc w:val="left"/>
      </w:pPr>
      <w:r>
        <w:rPr>
          <w:sz w:val="24"/>
        </w:rPr>
        <w:t>A) Anfangsbuchstabe: S (Correct)</w:t>
        <w:br/>
      </w:r>
      <w:r>
        <w:rPr>
          <w:sz w:val="24"/>
        </w:rPr>
        <w:t>B) Anfangsbuchstabe: I</w:t>
        <w:br/>
      </w:r>
      <w:r>
        <w:rPr>
          <w:sz w:val="24"/>
        </w:rPr>
        <w:t>C) Anfangsbuchstabe: T</w:t>
        <w:br/>
      </w:r>
      <w:r>
        <w:rPr>
          <w:sz w:val="24"/>
        </w:rPr>
        <w:t>D) Anfangsbuchstabe: E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9. I B K P E U L R</w:t>
        <w:br/>
      </w:r>
    </w:p>
    <w:p>
      <w:pPr>
        <w:jc w:val="left"/>
      </w:pPr>
      <w:r>
        <w:rPr>
          <w:sz w:val="24"/>
        </w:rPr>
        <w:t>A) Anfangsbuchstabe: I</w:t>
        <w:br/>
      </w:r>
      <w:r>
        <w:rPr>
          <w:sz w:val="24"/>
        </w:rPr>
        <w:t>B) Anfangsbuchstabe: K</w:t>
        <w:br/>
      </w:r>
      <w:r>
        <w:rPr>
          <w:sz w:val="24"/>
        </w:rPr>
        <w:t>C) Anfangsbuchstabe: R (Correct)</w:t>
        <w:br/>
      </w:r>
      <w:r>
        <w:rPr>
          <w:sz w:val="24"/>
        </w:rPr>
        <w:t>D) Anfangsbuchstabe: U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10. A N T L A G D</w:t>
        <w:br/>
      </w:r>
    </w:p>
    <w:p>
      <w:pPr>
        <w:jc w:val="left"/>
      </w:pPr>
      <w:r>
        <w:rPr>
          <w:sz w:val="24"/>
        </w:rPr>
        <w:t>A) Anfangsbuchstabe: D</w:t>
        <w:br/>
      </w:r>
      <w:r>
        <w:rPr>
          <w:sz w:val="24"/>
        </w:rPr>
        <w:t>B) Anfangsbuchstabe: G</w:t>
        <w:br/>
      </w:r>
      <w:r>
        <w:rPr>
          <w:sz w:val="24"/>
        </w:rPr>
        <w:t>C) Anfangsbuchstabe: A</w:t>
        <w:br/>
      </w:r>
      <w:r>
        <w:rPr>
          <w:sz w:val="24"/>
        </w:rPr>
        <w:t>D) Anfangsbuchstabe: L (Correct)</w:t>
        <w:br/>
      </w:r>
      <w:r>
        <w:rPr>
          <w:sz w:val="24"/>
        </w:rPr>
        <w:t>E) Keine Antwort ist richtig.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2025-07-13T22:02:40Z</dcterms:created>
  <dc:creator>Apache POI</dc:creator>
</cp:coreProperties>
</file>