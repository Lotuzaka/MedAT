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image/png" PartName="/word/media/document_image_rId4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8.3.9 (Apache licensed) using ECLIPSELINK_MOXy JAXB in Eclipse Adoptium Java 21.0.4 on Windows 11 -->
    <w:p>
      <w:pPr>
        <w:spacing w:before="0" w:after="0"/>
      </w:pPr>
      <w:r>
        <w:t>1. Chem1.1</w:t>
      </w:r>
    </w:p>
    <w:p>
      <w:pPr>
        <w:spacing w:before="60" w:after="60"/>
      </w:pPr>
      <w:r>
        <w:t>A) </w:t>
      </w:r>
    </w:p>
    <w:p>
      <w:pPr>
        <w:spacing w:before="60" w:after="60"/>
      </w:pPr>
      <w:r>
        <w:t>B) </w:t>
      </w:r>
    </w:p>
    <w:p>
      <w:pPr>
        <w:spacing w:before="60" w:after="60"/>
      </w:pPr>
      <w:r>
        <w:t>C) </w:t>
      </w:r>
    </w:p>
    <w:p>
      <w:pPr>
        <w:spacing w:before="60" w:after="60"/>
      </w:pPr>
      <w:r>
        <w:t>D) </w:t>
      </w:r>
    </w:p>
    <w:p>
      <w:pPr>
        <w:spacing w:before="60" w:after="60"/>
      </w:pPr>
      <w:r>
        <w:t>E) </w:t>
      </w:r>
    </w:p>
    <w:p>
      <w:r>
        <w:t>2. </w:t>
      </w:r>
    </w:p>
    <w:p>
      <w:pPr>
        <w:spacing w:before="60" w:after="60"/>
      </w:pPr>
      <w:r>
        <w:t>A) </w:t>
      </w:r>
    </w:p>
    <w:p>
      <w:pPr>
        <w:spacing w:before="60" w:after="60"/>
      </w:pPr>
      <w:r>
        <w:t>B) </w:t>
      </w:r>
    </w:p>
    <w:p>
      <w:pPr>
        <w:spacing w:before="60" w:after="60"/>
      </w:pPr>
      <w:r>
        <w:t>C) </w:t>
      </w:r>
    </w:p>
    <w:p>
      <w:pPr>
        <w:spacing w:before="60" w:after="60"/>
      </w:pPr>
      <w:r>
        <w:t>D) </w:t>
      </w:r>
    </w:p>
    <w:p>
      <w:pPr>
        <w:spacing w:before="60" w:after="60"/>
      </w:pPr>
      <w:r>
        <w:t>E) 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pPr>
        <w:spacing w:before="0" w:after="0"/>
      </w:pPr>
      <w:r>
        <w:t>1. Chem2.1</w:t>
      </w:r>
    </w:p>
    <w:p>
      <w:pPr>
        <w:spacing w:before="60" w:after="60"/>
      </w:pPr>
      <w:r>
        <w:t>A) </w:t>
      </w:r>
    </w:p>
    <w:p>
      <w:pPr>
        <w:spacing w:before="60" w:after="60"/>
      </w:pPr>
      <w:r>
        <w:t>B) </w:t>
      </w:r>
    </w:p>
    <w:p>
      <w:pPr>
        <w:spacing w:before="60" w:after="60"/>
      </w:pPr>
      <w:r>
        <w:t>C) </w:t>
      </w:r>
    </w:p>
    <w:p>
      <w:pPr>
        <w:spacing w:before="60" w:after="60"/>
      </w:pPr>
      <w:r>
        <w:t>D) </w:t>
      </w:r>
    </w:p>
    <w:p>
      <w:pPr>
        <w:spacing w:before="60" w:after="60"/>
      </w:pPr>
      <w:r>
        <w:t>E) 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media/document_image_rId3.png" Type="http://schemas.openxmlformats.org/officeDocument/2006/relationships/image" Id="rId3"/>
   <Relationship Target="media/document_image_rId4.png" Type="http://schemas.openxmlformats.org/officeDocument/2006/relationships/image" Id="rId4"/>
</Relationships>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