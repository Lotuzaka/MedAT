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0.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image/png" PartName="/word/media/document_image_rId28.png"/>
  <Override ContentType="image/png" PartName="/word/media/document_image_rId29.png"/>
  <Override ContentType="image/png" PartName="/word/media/document_image_rId3.png"/>
  <Override ContentType="image/png" PartName="/word/media/document_image_rId30.png"/>
  <Override ContentType="image/png" PartName="/word/media/document_image_rId31.png"/>
  <Override ContentType="image/png" PartName="/word/media/document_image_rId32.png"/>
  <Override ContentType="image/png" PartName="/word/media/document_image_rId33.png"/>
  <Override ContentType="image/png" PartName="/word/media/document_image_rId34.png"/>
  <Override ContentType="image/png" PartName="/word/media/document_image_rId35.png"/>
  <Override ContentType="image/png" PartName="/word/media/document_image_rId36.png"/>
  <Override ContentType="image/png" PartName="/word/media/document_image_rId37.png"/>
  <Override ContentType="image/png" PartName="/word/media/document_image_rId38.png"/>
  <Override ContentType="image/png" PartName="/word/media/document_image_rId39.png"/>
  <Override ContentType="image/png" PartName="/word/media/document_image_rId4.png"/>
  <Override ContentType="image/png" PartName="/word/media/document_image_rId40.png"/>
  <Override ContentType="image/png" PartName="/word/media/document_image_rId41.png"/>
  <Override ContentType="image/png" PartName="/word/media/document_image_rId42.png"/>
  <Override ContentType="image/png" PartName="/word/media/document_image_rId43.png"/>
  <Override ContentType="image/png" PartName="/word/media/document_image_rId44.png"/>
  <Override ContentType="image/png" PartName="/word/media/document_image_rId45.png"/>
  <Override ContentType="image/png" PartName="/word/media/document_image_rId46.png"/>
  <Override ContentType="image/png" PartName="/word/media/document_image_rId47.png"/>
  <Override ContentType="image/png" PartName="/word/media/document_image_rId48.png"/>
  <Override ContentType="image/png" PartName="/word/media/document_image_rId49.png"/>
  <Override ContentType="image/png" PartName="/word/media/document_image_rId5.png"/>
  <Override ContentType="image/png" PartName="/word/media/document_image_rId50.png"/>
  <Override ContentType="image/png" PartName="/word/media/document_image_rId51.png"/>
  <Override ContentType="image/png" PartName="/word/media/document_image_rId52.png"/>
  <Override ContentType="image/png" PartName="/word/media/document_image_rId53.png"/>
  <Override ContentType="image/png" PartName="/word/media/document_image_rId54.png"/>
  <Override ContentType="image/png" PartName="/word/media/document_image_rId55.png"/>
  <Override ContentType="image/png" PartName="/word/media/document_image_rId56.png"/>
  <Override ContentType="image/png" PartName="/word/media/document_image_rId57.png"/>
  <Override ContentType="image/png" PartName="/word/media/document_image_rId58.png"/>
  <Override ContentType="image/png" PartName="/word/media/document_image_rId59.png"/>
  <Override ContentType="image/png" PartName="/word/media/document_image_rId6.png"/>
  <Override ContentType="image/png" PartName="/word/media/document_image_rId60.png"/>
  <Override ContentType="image/png" PartName="/word/media/document_image_rId61.png"/>
  <Override ContentType="image/png" PartName="/word/media/document_image_rId62.png"/>
  <Override ContentType="image/png" PartName="/word/media/document_image_rId63.png"/>
  <Override ContentType="image/png" PartName="/word/media/document_image_rId64.png"/>
  <Override ContentType="image/png" PartName="/word/media/document_image_rId65.png"/>
  <Override ContentType="image/png" PartName="/word/media/document_image_rId66.png"/>
  <Override ContentType="image/png" PartName="/word/media/document_image_rId67.png"/>
  <Override ContentType="image/png" PartName="/word/media/document_image_rId68.png"/>
  <Override ContentType="image/png" PartName="/word/media/document_image_rId69.png"/>
  <Override ContentType="image/png" PartName="/word/media/document_image_rId7.png"/>
  <Override ContentType="image/png" PartName="/word/media/document_image_rId70.png"/>
  <Override ContentType="image/png" PartName="/word/media/document_image_rId71.png"/>
  <Override ContentType="image/png" PartName="/word/media/document_image_rId72.png"/>
  <Override ContentType="image/png" PartName="/word/media/document_image_rId73.png"/>
  <Override ContentType="image/png" PartName="/word/media/document_image_rId74.png"/>
  <Override ContentType="image/png" PartName="/word/media/document_image_rId75.png"/>
  <Override ContentType="image/png" PartName="/word/media/document_image_rId76.png"/>
  <Override ContentType="image/png" PartName="/word/media/document_image_rId77.png"/>
  <Override ContentType="image/png" PartName="/word/media/document_image_rId78.png"/>
  <Override ContentType="image/png" PartName="/word/media/document_image_rId79.png"/>
  <Override ContentType="image/png" PartName="/word/media/document_image_rId8.png"/>
  <Override ContentType="image/png" PartName="/word/media/document_image_rId80.png"/>
  <Override ContentType="image/png" PartName="/word/media/document_image_rId81.png"/>
  <Override ContentType="image/png" PartName="/word/media/document_image_rId82.png"/>
  <Override ContentType="image/png" PartName="/word/media/document_image_rId83.png"/>
  <Override ContentType="image/png" PartName="/word/media/document_image_rId84.png"/>
  <Override ContentType="image/png" PartName="/word/media/document_image_rId85.png"/>
  <Override ContentType="image/png" PartName="/word/media/document_image_rId86.png"/>
  <Override ContentType="image/png" PartName="/word/media/document_image_rId87.png"/>
  <Override ContentType="image/png" PartName="/word/media/document_image_rId9.png"/>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body>
    <!-- Created by docx4j 8.3.9 (Apache licensed) using ECLIPSELINK_MOXy JAXB in Eclipse Adoptium Java 21.0.4 on Windows 11 -->
    <w:p>
      <w:pPr>
        <w:spacing/>
        <w:jc w:val="left"/>
      </w:pPr>
      <w:r>
        <w:rPr>
          <w:rFonts w:ascii="Montserrat" w:hAnsi="Montserrat"/>
          <w:b w:val="true"/>
          <w:bCs w:val="true"/>
          <w:sz w:val="36"/>
          <w:szCs w:val="36"/>
        </w:rPr>
        <w:t>Figuren Zusammensetzen</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 räumliches Vorstellungsvermögen.</w:t>
            </w:r>
          </w:p>
          <w:p>
            <w:pPr>
              <w:spacing w:after="120"/>
            </w:pPr>
            <w:r>
              <w:rPr>
                <w:rFonts w:ascii="Aptos" w:hAnsi="Aptos"/>
                <w:sz w:val="22"/>
                <w:szCs w:val="22"/>
              </w:rPr>
              <w:t>Ihnen werden mehrere Einzelteile einer zerstückelten Figur vorgestellt. Ihre Aufgabe ist es herauszufinden, Welche Figur [Antwortmöglichkeiten A) bis D)] sich durch das Zusammensetzen der Teile bilden lässt. Sollten die zusammengesetzten Teile keiner dieser Figuren entsprechen, so ist Antwortmöglichkeit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after="200" w:line="276" w:lineRule="auto"/>
        <w:jc w:val="left"/>
      </w:pPr>
      <w:r>
        <w:rPr>
          <w:rFonts w:ascii="Aptos" w:hAnsi="Aptos"/>
          <w:sz w:val="22"/>
          <w:szCs w:val="22"/>
        </w:rPr>
        <w:t>Welche Figur lässt sich aus den folgenden Bausteinen zusammensetzen?</w:t>
      </w:r>
    </w:p>
    <w:p>
      <w:pPr>
        <w:spacing w:before="120" w:after="120"/>
        <w:jc w:val="center"/>
      </w:pPr>
      <w:r>
        <w:drawing>
          <wp:inline distT="0" distB="0" distL="0" distR="0">
            <wp:extent cx="4762500" cy="23812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Figuren Example" descr="Figuren pieces exampl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1" name="Figuren Example"/>
                    <pic:cNvPicPr/>
                  </pic:nvPicPr>
                  <pic:blipFill>
                    <a:blip r:embed="rId3"/>
                    <a:stretch>
                      <a:fillRect/>
                    </a:stretch>
                  </pic:blipFill>
                  <pic:spPr>
                    <a:xfrm>
                      <a:off x="0" y="0"/>
                      <a:ext cx="4762500" cy="2381250"/>
                    </a:xfrm>
                    <a:prstGeom prst="rect">
                      <a:avLst/>
                    </a:prstGeom>
                  </pic:spPr>
                </pic:pic>
              </a:graphicData>
            </a:graphic>
          </wp:inline>
        </w:drawing>
      </w:r>
    </w:p>
    <w:p>
      <w:pPr>
        <w:spacing w:before="120" w:after="120"/>
        <w:jc w:val="left"/>
      </w:pPr>
      <w:r>
        <w:rPr>
          <w:rFonts w:ascii="Aptos" w:hAnsi="Aptos"/>
          <w:sz w:val="22"/>
          <w:szCs w:val="22"/>
        </w:rPr>
        <w:t>Die korrekte Antwort der Beispielaufgabe wäre Antwortmöglichkeit A).</w:t>
      </w:r>
    </w:p>
    <w:p>
      <w:r>
        <w:br w:type="page"/>
      </w:r>
    </w:p>
    <w:p>
      <w:r>
        <w:t>1. Welche Figur lässt sich aus den folgenden Bausteinen zusammensetzen?</w:t>
      </w:r>
    </w:p>
    <w:p>
      <w:pPr>
        <w:jc w:val="center"/>
      </w:pPr>
      <w:r>
        <w:drawing>
          <wp:inline distT="0" distB="0" distL="0" distR="0">
            <wp:extent cx="5715000" cy="7334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
                    <a:stretch>
                      <a:fillRect/>
                    </a:stretch>
                  </pic:blipFill>
                  <pic:spPr>
                    <a:xfrm>
                      <a:off x="0" y="0"/>
                      <a:ext cx="5715000" cy="7334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2. Welche Figur lässt sich aus den folgenden Bausteinen zusammensetzen?</w:t>
      </w:r>
    </w:p>
    <w:p>
      <w:pPr>
        <w:jc w:val="center"/>
      </w:pPr>
      <w:r>
        <w:drawing>
          <wp:inline distT="0" distB="0" distL="0" distR="0">
            <wp:extent cx="5715000" cy="6667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9"/>
                    <a:stretch>
                      <a:fillRect/>
                    </a:stretch>
                  </pic:blipFill>
                  <pic:spPr>
                    <a:xfrm>
                      <a:off x="0" y="0"/>
                      <a:ext cx="5715000" cy="6667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3. Welche Figur lässt sich aus den folgenden Bausteinen zusammensetzen?</w:t>
      </w:r>
    </w:p>
    <w:p>
      <w:pPr>
        <w:jc w:val="center"/>
      </w:pPr>
      <w:r>
        <w:drawing>
          <wp:inline distT="0" distB="0" distL="0" distR="0">
            <wp:extent cx="5715000" cy="6572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4"/>
                    <a:stretch>
                      <a:fillRect/>
                    </a:stretch>
                  </pic:blipFill>
                  <pic:spPr>
                    <a:xfrm>
                      <a:off x="0" y="0"/>
                      <a:ext cx="5715000" cy="6572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1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1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1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1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4. Welche Figur lässt sich aus den folgenden Bausteinen zusammensetzen?</w:t>
      </w:r>
    </w:p>
    <w:p>
      <w:pPr>
        <w:jc w:val="center"/>
      </w:pPr>
      <w:r>
        <w:drawing>
          <wp:inline distT="0" distB="0" distL="0" distR="0">
            <wp:extent cx="5715000" cy="5905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19"/>
                    <a:stretch>
                      <a:fillRect/>
                    </a:stretch>
                  </pic:blipFill>
                  <pic:spPr>
                    <a:xfrm>
                      <a:off x="0" y="0"/>
                      <a:ext cx="5715000" cy="5905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5. Welche Figur lässt sich aus den folgenden Bausteinen zusammensetzen?</w:t>
      </w:r>
    </w:p>
    <w:p>
      <w:pPr>
        <w:jc w:val="center"/>
      </w:pPr>
      <w:r>
        <w:drawing>
          <wp:inline distT="0" distB="0" distL="0" distR="0">
            <wp:extent cx="4067175"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4"/>
                    <a:stretch>
                      <a:fillRect/>
                    </a:stretch>
                  </pic:blipFill>
                  <pic:spPr>
                    <a:xfrm>
                      <a:off x="0" y="0"/>
                      <a:ext cx="5715000" cy="20193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25"/>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26"/>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2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28"/>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6. Welche Figur lässt sich aus den folgenden Bausteinen zusammensetzen?</w:t>
      </w:r>
    </w:p>
    <w:p>
      <w:pPr>
        <w:jc w:val="center"/>
      </w:pPr>
      <w:r>
        <w:drawing>
          <wp:inline distT="0" distB="0" distL="0" distR="0">
            <wp:extent cx="56769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29"/>
                    <a:stretch>
                      <a:fillRect/>
                    </a:stretch>
                  </pic:blipFill>
                  <pic:spPr>
                    <a:xfrm>
                      <a:off x="0" y="0"/>
                      <a:ext cx="5715000" cy="1447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7. Welche Figur lässt sich aus den folgenden Bausteinen zusammensetzen?</w:t>
      </w:r>
    </w:p>
    <w:p>
      <w:pPr>
        <w:jc w:val="center"/>
      </w:pPr>
      <w:r>
        <w:drawing>
          <wp:inline distT="0" distB="0" distL="0" distR="0">
            <wp:extent cx="5715000" cy="11811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4"/>
                    <a:stretch>
                      <a:fillRect/>
                    </a:stretch>
                  </pic:blipFill>
                  <pic:spPr>
                    <a:xfrm>
                      <a:off x="0" y="0"/>
                      <a:ext cx="5715000" cy="11811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3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3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3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3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8. Welche Figur lässt sich aus den folgenden Bausteinen zusammensetzen?</w:t>
      </w:r>
    </w:p>
    <w:p>
      <w:pPr>
        <w:jc w:val="center"/>
      </w:pPr>
      <w:r>
        <w:drawing>
          <wp:inline distT="0" distB="0" distL="0" distR="0">
            <wp:extent cx="5715000" cy="9620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39"/>
                    <a:stretch>
                      <a:fillRect/>
                    </a:stretch>
                  </pic:blipFill>
                  <pic:spPr>
                    <a:xfrm>
                      <a:off x="0" y="0"/>
                      <a:ext cx="5715000" cy="9620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2"/>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9. Welche Figur lässt sich aus den folgenden Bausteinen zusammensetzen?</w:t>
      </w:r>
    </w:p>
    <w:p>
      <w:pPr>
        <w:jc w:val="center"/>
      </w:pPr>
      <w:r>
        <w:drawing>
          <wp:inline distT="0" distB="0" distL="0" distR="0">
            <wp:extent cx="51054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4"/>
                    <a:stretch>
                      <a:fillRect/>
                    </a:stretch>
                  </pic:blipFill>
                  <pic:spPr>
                    <a:xfrm>
                      <a:off x="0" y="0"/>
                      <a:ext cx="5715000" cy="1609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4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4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4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4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10. Welche Figur lässt sich aus den folgenden Bausteinen zusammensetzen?</w:t>
      </w:r>
    </w:p>
    <w:p>
      <w:pPr>
        <w:jc w:val="center"/>
      </w:pPr>
      <w:r>
        <w:drawing>
          <wp:inline distT="0" distB="0" distL="0" distR="0">
            <wp:extent cx="43624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49"/>
                    <a:stretch>
                      <a:fillRect/>
                    </a:stretch>
                  </pic:blipFill>
                  <pic:spPr>
                    <a:xfrm>
                      <a:off x="0" y="0"/>
                      <a:ext cx="5715000" cy="1885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1"/>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11. Welche Figur lässt sich aus den folgenden Bausteinen zusammensetzen?</w:t>
      </w:r>
    </w:p>
    <w:p>
      <w:pPr>
        <w:jc w:val="center"/>
      </w:pPr>
      <w:r>
        <w:drawing>
          <wp:inline distT="0" distB="0" distL="0" distR="0">
            <wp:extent cx="449580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4"/>
                    <a:stretch>
                      <a:fillRect/>
                    </a:stretch>
                  </pic:blipFill>
                  <pic:spPr>
                    <a:xfrm>
                      <a:off x="0" y="0"/>
                      <a:ext cx="5715000" cy="182880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5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5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57"/>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5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12. Welche Figur lässt sich aus den folgenden Bausteinen zusammensetzen?</w:t>
      </w:r>
    </w:p>
    <w:p>
      <w:pPr>
        <w:jc w:val="center"/>
      </w:pPr>
      <w:r>
        <w:drawing>
          <wp:inline distT="0" distB="0" distL="0" distR="0">
            <wp:extent cx="5715000" cy="7429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59"/>
                    <a:stretch>
                      <a:fillRect/>
                    </a:stretch>
                  </pic:blipFill>
                  <pic:spPr>
                    <a:xfrm>
                      <a:off x="0" y="0"/>
                      <a:ext cx="5715000" cy="742950"/>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9144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0"/>
                          <a:stretch>
                            <a:fillRect/>
                          </a:stretch>
                        </pic:blipFill>
                        <pic:spPr>
                          <a:xfrm>
                            <a:off x="0" y="0"/>
                            <a:ext cx="895350" cy="91440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9334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1"/>
                          <a:stretch>
                            <a:fillRect/>
                          </a:stretch>
                        </pic:blipFill>
                        <pic:spPr>
                          <a:xfrm>
                            <a:off x="0" y="0"/>
                            <a:ext cx="895350" cy="9334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7715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2"/>
                          <a:stretch>
                            <a:fillRect/>
                          </a:stretch>
                        </pic:blipFill>
                        <pic:spPr>
                          <a:xfrm>
                            <a:off x="0" y="0"/>
                            <a:ext cx="895350" cy="7715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3"/>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r>
        <w:t>13. Welche Figur lässt sich aus den folgenden Bausteinen zusammensetzen?</w:t>
      </w:r>
    </w:p>
    <w:p>
      <w:pPr>
        <w:jc w:val="center"/>
      </w:pPr>
      <w:r>
        <w:drawing>
          <wp:inline distT="0" distB="0" distL="0" distR="0">
            <wp:extent cx="5715000" cy="11906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4"/>
                    <a:stretch>
                      <a:fillRect/>
                    </a:stretch>
                  </pic:blipFill>
                  <pic:spPr>
                    <a:xfrm>
                      <a:off x="0" y="0"/>
                      <a:ext cx="5715000" cy="11906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65"/>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6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6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68"/>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14. Welche Figur lässt sich aus den folgenden Bausteinen zusammensetzen?</w:t>
      </w:r>
    </w:p>
    <w:p>
      <w:pPr>
        <w:jc w:val="center"/>
      </w:pPr>
      <w:r>
        <w:drawing>
          <wp:inline distT="0" distB="0" distL="0" distR="0">
            <wp:extent cx="5715000" cy="1228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69"/>
                    <a:stretch>
                      <a:fillRect/>
                    </a:stretch>
                  </pic:blipFill>
                  <pic:spPr>
                    <a:xfrm>
                      <a:off x="0" y="0"/>
                      <a:ext cx="5715000" cy="122872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0"/>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1"/>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2"/>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3"/>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t>15. Welche Figur lässt sich aus den folgenden Bausteinen zusammensetzen?</w:t>
      </w:r>
    </w:p>
    <w:p>
      <w:pPr>
        <w:jc w:val="center"/>
      </w:pPr>
      <w:r>
        <w:drawing>
          <wp:inline distT="0" distB="0" distL="0" distR="0">
            <wp:extent cx="5429250" cy="143827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Figuren_Pieces.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Figuren_Pieces.png"/>
                    <pic:cNvPicPr/>
                  </pic:nvPicPr>
                  <pic:blipFill>
                    <a:blip r:embed="rId74"/>
                    <a:stretch>
                      <a:fillRect/>
                    </a:stretch>
                  </pic:blipFill>
                  <pic:spPr>
                    <a:xfrm>
                      <a:off x="0" y="0"/>
                      <a:ext cx="5715000" cy="1514475"/>
                    </a:xfrm>
                    <a:prstGeom prst="rect">
                      <a:avLst/>
                    </a:prstGeom>
                  </pic:spPr>
                </pic:pic>
              </a:graphicData>
            </a:graphic>
          </wp:inline>
        </w:drawing>
      </w:r>
    </w:p>
    <w:tbl>
      <w:tblPr>
        <w:tblW w:type="auto"/>
        <w:jc w:val="center"/>
      </w:tblPr>
      <w:tr>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A.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A.png"/>
                          <pic:cNvPicPr/>
                        </pic:nvPicPr>
                        <pic:blipFill>
                          <a:blip r:embed="rId75"/>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B.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B.png"/>
                          <pic:cNvPicPr/>
                        </pic:nvPicPr>
                        <pic:blipFill>
                          <a:blip r:embed="rId76"/>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89535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C.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C.png"/>
                          <pic:cNvPicPr/>
                        </pic:nvPicPr>
                        <pic:blipFill>
                          <a:blip r:embed="rId77"/>
                          <a:stretch>
                            <a:fillRect/>
                          </a:stretch>
                        </pic:blipFill>
                        <pic:spPr>
                          <a:xfrm>
                            <a:off x="0" y="0"/>
                            <a:ext cx="895350" cy="895350"/>
                          </a:xfrm>
                          <a:prstGeom prst="rect">
                            <a:avLst/>
                          </a:prstGeom>
                        </pic:spPr>
                      </pic:pic>
                    </a:graphicData>
                  </a:graphic>
                </wp:inline>
              </w:drawing>
            </w:r>
          </w:p>
        </w:tc>
        <w:tc>
          <w:tcPr>
            <w:tcW w:w="1800" w:type="dxa"/>
            <w:vAlign w:val="center"/>
          </w:tcPr>
          <w:p>
            <w:pPr>
              <w:spacing w:before="0" w:after="60" w:line="240" w:lineRule="auto"/>
              <w:jc w:val="center"/>
            </w:pPr>
            <w:r>
              <w:drawing>
                <wp:inline distT="0" distB="0" distL="0" distR="0">
                  <wp:extent cx="895350" cy="4667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opt_D.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opt_D.png"/>
                          <pic:cNvPicPr/>
                        </pic:nvPicPr>
                        <pic:blipFill>
                          <a:blip r:embed="rId78"/>
                          <a:stretch>
                            <a:fillRect/>
                          </a:stretch>
                        </pic:blipFill>
                        <pic:spPr>
                          <a:xfrm>
                            <a:off x="0" y="0"/>
                            <a:ext cx="895350" cy="466725"/>
                          </a:xfrm>
                          <a:prstGeom prst="rect">
                            <a:avLst/>
                          </a:prstGeom>
                        </pic:spPr>
                      </pic:pic>
                    </a:graphicData>
                  </a:graphic>
                </wp:inline>
              </w:drawing>
            </w:r>
          </w:p>
        </w:tc>
        <w:tc>
          <w:tcPr>
            <w:tcW w:w="1800" w:type="dxa"/>
            <w:vAlign w:val="center"/>
          </w:tcPr>
          <w:p>
            <w:pPr>
              <w:spacing w:before="0" w:after="60" w:line="240" w:lineRule="auto"/>
              <w:jc w:val="center"/>
            </w:pPr>
            <w:r>
              <w:rPr>
                <w:b/>
                <w:sz w:val="40"/>
                <w:szCs w:val="40"/>
              </w:rPr>
              <w:t>X</w:t>
            </w:r>
          </w:p>
        </w:tc>
      </w:tr>
      <w:tr>
        <w:tc>
          <w:tcPr>
            <w:tcW w:w="1800" w:type="dxa"/>
            <w:vAlign w:val="center"/>
          </w:tcPr>
          <w:p>
            <w:pPr>
              <w:spacing w:before="0" w:after="60" w:line="240" w:lineRule="auto"/>
              <w:jc w:val="center"/>
            </w:pPr>
            <w:r>
              <w:rPr>
                <w:b/>
              </w:rPr>
              <w:t>A</w:t>
            </w:r>
          </w:p>
        </w:tc>
        <w:tc>
          <w:tcPr>
            <w:tcW w:w="1800" w:type="dxa"/>
            <w:vAlign w:val="center"/>
          </w:tcPr>
          <w:p>
            <w:pPr>
              <w:spacing w:before="0" w:after="60" w:line="240" w:lineRule="auto"/>
              <w:jc w:val="center"/>
            </w:pPr>
            <w:r>
              <w:rPr>
                <w:b/>
              </w:rPr>
              <w:t>B</w:t>
            </w:r>
          </w:p>
        </w:tc>
        <w:tc>
          <w:tcPr>
            <w:tcW w:w="1800" w:type="dxa"/>
            <w:vAlign w:val="center"/>
          </w:tcPr>
          <w:p>
            <w:pPr>
              <w:spacing w:before="0" w:after="60" w:line="240" w:lineRule="auto"/>
              <w:jc w:val="center"/>
            </w:pPr>
            <w:r>
              <w:rPr>
                <w:b/>
              </w:rPr>
              <w:t>C</w:t>
            </w:r>
          </w:p>
        </w:tc>
        <w:tc>
          <w:tcPr>
            <w:tcW w:w="1800" w:type="dxa"/>
            <w:vAlign w:val="center"/>
          </w:tcPr>
          <w:p>
            <w:pPr>
              <w:spacing w:before="0" w:after="60" w:line="240" w:lineRule="auto"/>
              <w:jc w:val="center"/>
            </w:pPr>
            <w:r>
              <w:rPr>
                <w:b/>
              </w:rPr>
              <w:t>D</w:t>
            </w:r>
          </w:p>
        </w:tc>
        <w:tc>
          <w:tcPr>
            <w:tcW w:w="1800" w:type="dxa"/>
            <w:vAlign w:val="center"/>
          </w:tcPr>
          <w:p>
            <w:pPr>
              <w:spacing w:before="0" w:after="60" w:line="240" w:lineRule="auto"/>
              <w:jc w:val="center"/>
            </w:pPr>
            <w:r>
              <w:rPr>
                <w:b/>
              </w:rPr>
              <w:t>E</w:t>
            </w:r>
          </w:p>
        </w:tc>
      </w:tr>
    </w:tbl>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79"/>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Lernphase</w:t>
      </w:r>
    </w:p>
    <w:p>
      <w:pPr>
        <w:spacing w:before="120" w:after="360" w:line="276" w:lineRule="auto"/>
        <w:jc w:val="left"/>
      </w:pPr>
      <w:r>
        <w:rPr>
          <w:rFonts w:ascii="Montserrat" w:hAnsi="Montserrat"/>
          <w:b w:val="true"/>
          <w:bCs w:val="true"/>
          <w:sz w:val="22"/>
          <w:szCs w:val="22"/>
        </w:rPr>
        <w:t>Lernzeit für 8 Ausweise: 8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Bilder und Fakten zu merken und später Fragen diesbezüglich zu beantworten.</w:t>
            </w:r>
          </w:p>
          <w:p>
            <w:pPr>
              <w:spacing w:after="120"/>
            </w:pPr>
            <w:r>
              <w:rPr>
                <w:rFonts w:ascii="Aptos" w:hAnsi="Aptos"/>
                <w:sz w:val="22"/>
                <w:szCs w:val="22"/>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spacing w:after="120"/>
            </w:pPr>
            <w:r>
              <w:rPr>
                <w:rFonts w:ascii="Aptos" w:hAnsi="Aptos"/>
                <w:sz w:val="22"/>
                <w:szCs w:val="22"/>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spacing w:before="200" w:after="200" w:line="276" w:lineRule="auto"/>
        <w:jc w:val="left"/>
      </w:pPr>
      <w:r>
        <w:rPr>
          <w:rFonts w:ascii="Aptos" w:hAnsi="Aptos"/>
          <w:b w:val="true"/>
          <w:bCs w:val="true"/>
          <w:sz w:val="22"/>
          <w:szCs w:val="22"/>
        </w:rPr>
        <w:t>Beispielausweis:</w:t>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rPr>
                <w:rFonts w:ascii="Aptos" w:hAnsi="Aptos"/>
                <w:sz w:val="20"/>
                <w:szCs w:val="20"/>
              </w:rPr>
              <w:t>[Foto]</w:t>
            </w:r>
          </w:p>
        </w:tc>
        <w:tc>
          <w:tcPr>
            <w:tcW w:w="3800" w:type="pct"/>
            <w:tcMar>
              <w:left w:w="288" w:type="dxa"/>
            </w:tcMar>
            <w:vAlign w:val="top"/>
          </w:tcPr>
          <w:p>
            <w:pPr>
              <w:spacing w:after="240"/>
            </w:pPr>
            <w:r>
              <w:rPr>
                <w:rFonts w:ascii="Aptos" w:hAnsi="Aptos"/>
                <w:b/>
                <w:sz w:val="20"/>
                <w:szCs w:val="20"/>
              </w:rPr>
              <w:t xml:space="preserve">Name:  </w:t>
            </w:r>
            <w:r>
              <w:rPr>
                <w:rFonts w:ascii="Aptos" w:hAnsi="Aptos"/>
                <w:sz w:val="20"/>
                <w:szCs w:val="20"/>
              </w:rPr>
              <w:t>Max Mustermann</w:t>
            </w:r>
          </w:p>
          <w:p>
            <w:pPr>
              <w:spacing w:after="240"/>
            </w:pPr>
            <w:r>
              <w:rPr>
                <w:rFonts w:ascii="Aptos" w:hAnsi="Aptos"/>
                <w:b/>
                <w:sz w:val="20"/>
                <w:szCs w:val="20"/>
              </w:rPr>
              <w:t xml:space="preserve">Geburtsdatum:  </w:t>
            </w:r>
            <w:r>
              <w:rPr>
                <w:rFonts w:ascii="Aptos" w:hAnsi="Aptos"/>
                <w:sz w:val="20"/>
                <w:szCs w:val="20"/>
              </w:rPr>
              <w:t>15. März</w:t>
            </w:r>
          </w:p>
          <w:p>
            <w:pPr>
              <w:spacing w:after="240"/>
            </w:pPr>
            <w:r>
              <w:rPr>
                <w:rFonts w:ascii="Aptos" w:hAnsi="Aptos"/>
                <w:b/>
                <w:sz w:val="20"/>
                <w:szCs w:val="20"/>
              </w:rPr>
              <w:t xml:space="preserve">Medikamenteneinnahme:  </w:t>
            </w:r>
            <w:r>
              <w:rPr>
                <w:rFonts w:ascii="Aptos" w:hAnsi="Aptos"/>
                <w:sz w:val="20"/>
                <w:szCs w:val="20"/>
              </w:rPr>
              <w:t>Keine</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Penicillin</w:t>
            </w:r>
          </w:p>
          <w:p>
            <w:pPr>
              <w:spacing w:after="240"/>
            </w:pPr>
            <w:r>
              <w:rPr>
                <w:rFonts w:ascii="Aptos" w:hAnsi="Aptos"/>
                <w:b/>
                <w:sz w:val="20"/>
                <w:szCs w:val="20"/>
              </w:rPr>
              <w:t xml:space="preserve">Ausweisnummer:  </w:t>
            </w:r>
            <w:r>
              <w:rPr>
                <w:rFonts w:ascii="Aptos" w:hAnsi="Aptos"/>
                <w:sz w:val="20"/>
                <w:szCs w:val="20"/>
              </w:rPr>
              <w:t>45678</w:t>
            </w:r>
          </w:p>
          <w:p>
            <w:pPr>
              <w:spacing w:after="240"/>
            </w:pPr>
            <w:r>
              <w:rPr>
                <w:rFonts w:ascii="Aptos" w:hAnsi="Aptos"/>
                <w:b/>
                <w:sz w:val="20"/>
                <w:szCs w:val="20"/>
              </w:rPr>
              <w:t xml:space="preserve">Ausstellungsland:  </w:t>
            </w:r>
            <w:r>
              <w:rPr>
                <w:rFonts w:ascii="Aptos" w:hAnsi="Aptos"/>
                <w:sz w:val="20"/>
                <w:szCs w:val="20"/>
              </w:rPr>
              <w:t>Deutschland</w:t>
            </w:r>
          </w:p>
        </w:tc>
      </w:tr>
    </w:tbl>
    <w:p>
      <w:pPr>
        <w:spacing w:after="120"/>
      </w:pPr>
    </w:p>
    <w:p>
      <w:pPr>
        <w:spacing w:after="120"/>
      </w:pPr>
    </w:p>
    <w:p>
      <w:pPr>
        <w:spacing w:after="120"/>
      </w:pPr>
    </w:p>
    <w:p>
      <w:pPr>
        <w:spacing w:after="120"/>
      </w:pPr>
    </w:p>
    <w:p>
      <w:pPr>
        <w:spacing w:before="120" w:after="120"/>
        <w:jc w:val="left"/>
      </w:pPr>
      <w:r>
        <w:rPr>
          <w:rFonts w:ascii="Aptos" w:hAnsi="Aptos"/>
          <w:sz w:val="22"/>
          <w:szCs w:val="22"/>
        </w:rPr>
        <w:t>Die korrekte Antwort der Beispielaufgabe wäre Antwortmöglichkeit D) Keine.</w:t>
      </w:r>
    </w:p>
    <w:p>
      <w:r>
        <w:br w:type="page"/>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0"/>
                          <a:stretch>
                            <a:fillRect/>
                          </a:stretch>
                        </pic:blipFill>
                        <pic:spPr>
                          <a:xfrm>
                            <a:off x="0" y="0"/>
                            <a:ext cx="2160000" cy="2160000"/>
                          </a:xfrm>
                          <a:prstGeom prst="rect">
                            <a:avLst/>
                          </a:prstGeom>
                        </pic:spPr>
                      </pic:pic>
                    </a:graphicData>
                  </a:graphic>
                </wp:inline>
              </w:drawing>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05. April</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Backhefe, Auster, Tartrazin</w:t>
            </w:r>
          </w:p>
          <w:p>
            <w:pPr>
              <w:spacing w:after="240"/>
            </w:pPr>
            <w:r>
              <w:rPr>
                <w:rFonts w:ascii="Aptos" w:hAnsi="Aptos"/>
                <w:b/>
                <w:sz w:val="20"/>
                <w:szCs w:val="20"/>
              </w:rPr>
              <w:t xml:space="preserve">Ausweisnummer:  </w:t>
            </w:r>
            <w:r>
              <w:rPr>
                <w:rFonts w:ascii="Aptos" w:hAnsi="Aptos"/>
                <w:sz w:val="20"/>
                <w:szCs w:val="20"/>
              </w:rPr>
              <w:t>31597</w:t>
            </w:r>
          </w:p>
          <w:p>
            <w:pPr>
              <w:spacing w:after="240"/>
            </w:pPr>
            <w:r>
              <w:rPr>
                <w:rFonts w:ascii="Aptos" w:hAnsi="Aptos"/>
                <w:b/>
                <w:sz w:val="20"/>
                <w:szCs w:val="20"/>
              </w:rPr>
              <w:t xml:space="preserve">Ausstellungsland:  </w:t>
            </w:r>
            <w:r>
              <w:rPr>
                <w:rFonts w:ascii="Aptos" w:hAnsi="Aptos"/>
                <w:sz w:val="20"/>
                <w:szCs w:val="20"/>
              </w:rPr>
              <w:t>Angola</w:t>
            </w:r>
          </w:p>
        </w:tc>
      </w:tr>
    </w:tbl>
    <w:p>
      <w:pPr>
        <w:spacing w:after="120"/>
      </w:pPr>
    </w:p>
    <w:p>
      <w:pPr>
        <w:spacing w:after="120"/>
      </w:pPr>
    </w:p>
    <w:p>
      <w:pPr>
        <w:spacing w:after="120"/>
      </w:pPr>
    </w:p>
    <w:p>
      <w:pPr>
        <w:spacing w:after="120"/>
      </w:pP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1"/>
                          <a:stretch>
                            <a:fillRect/>
                          </a:stretch>
                        </pic:blipFill>
                        <pic:spPr>
                          <a:xfrm>
                            <a:off x="0" y="0"/>
                            <a:ext cx="2160000" cy="2160000"/>
                          </a:xfrm>
                          <a:prstGeom prst="rect">
                            <a:avLst/>
                          </a:prstGeom>
                        </pic:spPr>
                      </pic:pic>
                    </a:graphicData>
                  </a:graphic>
                </wp:inline>
              </w:drawing>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Annika</w:t>
            </w:r>
          </w:p>
          <w:p>
            <w:pPr>
              <w:spacing w:after="240"/>
            </w:pPr>
            <w:r>
              <w:rPr>
                <w:rFonts w:ascii="Aptos" w:hAnsi="Aptos"/>
                <w:b/>
                <w:sz w:val="20"/>
                <w:szCs w:val="20"/>
              </w:rPr>
              <w:t xml:space="preserve">Geburtsdatum:  </w:t>
            </w:r>
            <w:r>
              <w:rPr>
                <w:rFonts w:ascii="Aptos" w:hAnsi="Aptos"/>
                <w:sz w:val="20"/>
                <w:szCs w:val="20"/>
              </w:rPr>
              <w:t>02. Januar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AB</w:t>
            </w:r>
          </w:p>
          <w:p>
            <w:pPr>
              <w:spacing w:after="240"/>
            </w:pPr>
            <w:r>
              <w:rPr>
                <w:rFonts w:ascii="Aptos" w:hAnsi="Aptos"/>
                <w:b/>
                <w:sz w:val="20"/>
                <w:szCs w:val="20"/>
              </w:rPr>
              <w:t xml:space="preserve">Bekannte Allergien:  </w:t>
            </w:r>
            <w:r>
              <w:rPr>
                <w:rFonts w:ascii="Aptos" w:hAnsi="Aptos"/>
                <w:sz w:val="20"/>
                <w:szCs w:val="20"/>
              </w:rPr>
              <w:t>Silberfischchen, Ingwer, Formaldehyd</w:t>
            </w:r>
          </w:p>
          <w:p>
            <w:pPr>
              <w:spacing w:after="240"/>
            </w:pPr>
            <w:r>
              <w:rPr>
                <w:rFonts w:ascii="Aptos" w:hAnsi="Aptos"/>
                <w:b/>
                <w:sz w:val="20"/>
                <w:szCs w:val="20"/>
              </w:rPr>
              <w:t xml:space="preserve">Ausweisnummer:  </w:t>
            </w:r>
            <w:r>
              <w:rPr>
                <w:rFonts w:ascii="Aptos" w:hAnsi="Aptos"/>
                <w:sz w:val="20"/>
                <w:szCs w:val="20"/>
              </w:rPr>
              <w:t>90865</w:t>
            </w:r>
          </w:p>
          <w:p>
            <w:pPr>
              <w:spacing w:after="240"/>
            </w:pPr>
            <w:r>
              <w:rPr>
                <w:rFonts w:ascii="Aptos" w:hAnsi="Aptos"/>
                <w:b/>
                <w:sz w:val="20"/>
                <w:szCs w:val="20"/>
              </w:rPr>
              <w:t xml:space="preserve">Ausstellungsland:  </w:t>
            </w:r>
            <w:r>
              <w:rPr>
                <w:rFonts w:ascii="Aptos" w:hAnsi="Aptos"/>
                <w:sz w:val="20"/>
                <w:szCs w:val="20"/>
              </w:rPr>
              <w:t>Thailand</w:t>
            </w:r>
          </w:p>
        </w:tc>
      </w:tr>
    </w:tbl>
    <w:p>
      <w:pPr>
        <w:spacing w:after="120"/>
      </w:pPr>
    </w:p>
    <w:p>
      <w:pPr>
        <w:spacing w:after="120"/>
      </w:pPr>
    </w:p>
    <w:p>
      <w:pPr>
        <w:spacing w:after="120"/>
      </w:pPr>
    </w:p>
    <w:p>
      <w:pPr>
        <w:spacing w:after="120"/>
      </w:pPr>
    </w:p>
    <w:p>
      <w:r>
        <w:br w:type="page"/>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drawing>
                <wp:inline distT="0" distB="0" distL="0" distR="0">
                  <wp:extent cx="2160000" cy="2160000"/>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0" name="Allergy Card Photo" descr="Photo"/>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0" name="Allergy Card Photo"/>
                          <pic:cNvPicPr/>
                        </pic:nvPicPr>
                        <pic:blipFill>
                          <a:blip r:embed="rId82"/>
                          <a:stretch>
                            <a:fillRect/>
                          </a:stretch>
                        </pic:blipFill>
                        <pic:spPr>
                          <a:xfrm>
                            <a:off x="0" y="0"/>
                            <a:ext cx="2160000" cy="2160000"/>
                          </a:xfrm>
                          <a:prstGeom prst="rect">
                            <a:avLst/>
                          </a:prstGeom>
                        </pic:spPr>
                      </pic:pic>
                    </a:graphicData>
                  </a:graphic>
                </wp:inline>
              </w:drawing>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16. September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Apfel, Knoblauch, Sellerie</w:t>
            </w:r>
          </w:p>
          <w:p>
            <w:pPr>
              <w:spacing w:after="240"/>
            </w:pPr>
            <w:r>
              <w:rPr>
                <w:rFonts w:ascii="Aptos" w:hAnsi="Aptos"/>
                <w:b/>
                <w:sz w:val="20"/>
                <w:szCs w:val="20"/>
              </w:rPr>
              <w:t xml:space="preserve">Ausweisnummer:  </w:t>
            </w:r>
            <w:r>
              <w:rPr>
                <w:rFonts w:ascii="Aptos" w:hAnsi="Aptos"/>
                <w:sz w:val="20"/>
                <w:szCs w:val="20"/>
              </w:rPr>
              <w:t>61268</w:t>
            </w:r>
          </w:p>
          <w:p>
            <w:pPr>
              <w:spacing w:after="240"/>
            </w:pPr>
            <w:r>
              <w:rPr>
                <w:rFonts w:ascii="Aptos" w:hAnsi="Aptos"/>
                <w:b/>
                <w:sz w:val="20"/>
                <w:szCs w:val="20"/>
              </w:rPr>
              <w:t xml:space="preserve">Ausstellungsland:  </w:t>
            </w:r>
            <w:r>
              <w:rPr>
                <w:rFonts w:ascii="Aptos" w:hAnsi="Aptos"/>
                <w:sz w:val="20"/>
                <w:szCs w:val="20"/>
              </w:rPr>
              <w:t>Honduras</w:t>
            </w:r>
          </w:p>
        </w:tc>
      </w:tr>
    </w:tbl>
    <w:p>
      <w:pPr>
        <w:spacing w:after="120"/>
      </w:pPr>
    </w:p>
    <w:p>
      <w:pPr>
        <w:spacing w:after="120"/>
      </w:pPr>
    </w:p>
    <w:p>
      <w:pPr>
        <w:spacing w:after="120"/>
      </w:pPr>
    </w:p>
    <w:p>
      <w:pPr>
        <w:spacing w:after="120"/>
      </w:pP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Petrina</w:t>
            </w:r>
          </w:p>
          <w:p>
            <w:pPr>
              <w:spacing w:after="240"/>
            </w:pPr>
            <w:r>
              <w:rPr>
                <w:rFonts w:ascii="Aptos" w:hAnsi="Aptos"/>
                <w:b/>
                <w:sz w:val="20"/>
                <w:szCs w:val="20"/>
              </w:rPr>
              <w:t xml:space="preserve">Geburtsdatum:  </w:t>
            </w:r>
            <w:r>
              <w:rPr>
                <w:rFonts w:ascii="Aptos" w:hAnsi="Aptos"/>
                <w:sz w:val="20"/>
                <w:szCs w:val="20"/>
              </w:rPr>
              <w:t>21. Juli</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Cladosporium</w:t>
            </w:r>
          </w:p>
          <w:p>
            <w:pPr>
              <w:spacing w:after="240"/>
            </w:pPr>
            <w:r>
              <w:rPr>
                <w:rFonts w:ascii="Aptos" w:hAnsi="Aptos"/>
                <w:b/>
                <w:sz w:val="20"/>
                <w:szCs w:val="20"/>
              </w:rPr>
              <w:t xml:space="preserve">Ausweisnummer:  </w:t>
            </w:r>
            <w:r>
              <w:rPr>
                <w:rFonts w:ascii="Aptos" w:hAnsi="Aptos"/>
                <w:sz w:val="20"/>
                <w:szCs w:val="20"/>
              </w:rPr>
              <w:t>76469</w:t>
            </w:r>
          </w:p>
          <w:p>
            <w:pPr>
              <w:spacing w:after="240"/>
            </w:pPr>
            <w:r>
              <w:rPr>
                <w:rFonts w:ascii="Aptos" w:hAnsi="Aptos"/>
                <w:b/>
                <w:sz w:val="20"/>
                <w:szCs w:val="20"/>
              </w:rPr>
              <w:t xml:space="preserve">Ausstellungsland:  </w:t>
            </w:r>
            <w:r>
              <w:rPr>
                <w:rFonts w:ascii="Aptos" w:hAnsi="Aptos"/>
                <w:sz w:val="20"/>
                <w:szCs w:val="20"/>
              </w:rPr>
              <w:t>Mali</w:t>
            </w:r>
          </w:p>
        </w:tc>
      </w:tr>
    </w:tbl>
    <w:p>
      <w:pPr>
        <w:spacing w:after="120"/>
      </w:pPr>
    </w:p>
    <w:p>
      <w:pPr>
        <w:spacing w:after="120"/>
      </w:pPr>
    </w:p>
    <w:p>
      <w:pPr>
        <w:spacing w:after="120"/>
      </w:pPr>
    </w:p>
    <w:p>
      <w:pPr>
        <w:spacing w:after="120"/>
      </w:pPr>
    </w:p>
    <w:p>
      <w:r>
        <w:br w:type="page"/>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Karolina</w:t>
            </w:r>
          </w:p>
          <w:p>
            <w:pPr>
              <w:spacing w:after="240"/>
            </w:pPr>
            <w:r>
              <w:rPr>
                <w:rFonts w:ascii="Aptos" w:hAnsi="Aptos"/>
                <w:b/>
                <w:sz w:val="20"/>
                <w:szCs w:val="20"/>
              </w:rPr>
              <w:t xml:space="preserve">Geburtsdatum:  </w:t>
            </w:r>
            <w:r>
              <w:rPr>
                <w:rFonts w:ascii="Aptos" w:hAnsi="Aptos"/>
                <w:sz w:val="20"/>
                <w:szCs w:val="20"/>
              </w:rPr>
              <w:t>17. März</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Hornissenstich, Kuhmilch, Walnuss</w:t>
            </w:r>
          </w:p>
          <w:p>
            <w:pPr>
              <w:spacing w:after="240"/>
            </w:pPr>
            <w:r>
              <w:rPr>
                <w:rFonts w:ascii="Aptos" w:hAnsi="Aptos"/>
                <w:b/>
                <w:sz w:val="20"/>
                <w:szCs w:val="20"/>
              </w:rPr>
              <w:t xml:space="preserve">Ausweisnummer:  </w:t>
            </w:r>
            <w:r>
              <w:rPr>
                <w:rFonts w:ascii="Aptos" w:hAnsi="Aptos"/>
                <w:sz w:val="20"/>
                <w:szCs w:val="20"/>
              </w:rPr>
              <w:t>92074</w:t>
            </w:r>
          </w:p>
          <w:p>
            <w:pPr>
              <w:spacing w:after="240"/>
            </w:pPr>
            <w:r>
              <w:rPr>
                <w:rFonts w:ascii="Aptos" w:hAnsi="Aptos"/>
                <w:b/>
                <w:sz w:val="20"/>
                <w:szCs w:val="20"/>
              </w:rPr>
              <w:t xml:space="preserve">Ausstellungsland:  </w:t>
            </w:r>
            <w:r>
              <w:rPr>
                <w:rFonts w:ascii="Aptos" w:hAnsi="Aptos"/>
                <w:sz w:val="20"/>
                <w:szCs w:val="20"/>
              </w:rPr>
              <w:t>Bolivien</w:t>
            </w:r>
          </w:p>
        </w:tc>
      </w:tr>
    </w:tbl>
    <w:p>
      <w:pPr>
        <w:spacing w:after="120"/>
      </w:pPr>
    </w:p>
    <w:p>
      <w:pPr>
        <w:spacing w:after="120"/>
      </w:pPr>
    </w:p>
    <w:p>
      <w:pPr>
        <w:spacing w:after="120"/>
      </w:pPr>
    </w:p>
    <w:p>
      <w:pPr>
        <w:spacing w:after="120"/>
      </w:pP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Franziska</w:t>
            </w:r>
          </w:p>
          <w:p>
            <w:pPr>
              <w:spacing w:after="240"/>
            </w:pPr>
            <w:r>
              <w:rPr>
                <w:rFonts w:ascii="Aptos" w:hAnsi="Aptos"/>
                <w:b/>
                <w:sz w:val="20"/>
                <w:szCs w:val="20"/>
              </w:rPr>
              <w:t xml:space="preserve">Geburtsdatum:  </w:t>
            </w:r>
            <w:r>
              <w:rPr>
                <w:rFonts w:ascii="Aptos" w:hAnsi="Aptos"/>
                <w:sz w:val="20"/>
                <w:szCs w:val="20"/>
              </w:rPr>
              <w:t>02. November</w:t>
            </w:r>
          </w:p>
          <w:p>
            <w:pPr>
              <w:spacing w:after="240"/>
            </w:pPr>
            <w:r>
              <w:rPr>
                <w:rFonts w:ascii="Aptos" w:hAnsi="Aptos"/>
                <w:b/>
                <w:sz w:val="20"/>
                <w:szCs w:val="20"/>
              </w:rPr>
              <w:t xml:space="preserve">Medikamenteneinnahme:  </w:t>
            </w:r>
            <w:r>
              <w:rPr>
                <w:rFonts w:ascii="Aptos" w:hAnsi="Aptos"/>
                <w:sz w:val="20"/>
                <w:szCs w:val="20"/>
              </w:rPr>
              <w:t>Ja</w:t>
            </w:r>
          </w:p>
          <w:p>
            <w:pPr>
              <w:spacing w:after="240"/>
            </w:pPr>
            <w:r>
              <w:rPr>
                <w:rFonts w:ascii="Aptos" w:hAnsi="Aptos"/>
                <w:b/>
                <w:sz w:val="20"/>
                <w:szCs w:val="20"/>
              </w:rPr>
              <w:t xml:space="preserve">Blutgruppe:  </w:t>
            </w:r>
            <w:r>
              <w:rPr>
                <w:rFonts w:ascii="Aptos" w:hAnsi="Aptos"/>
                <w:sz w:val="20"/>
                <w:szCs w:val="20"/>
              </w:rPr>
              <w:t>B</w:t>
            </w:r>
          </w:p>
          <w:p>
            <w:pPr>
              <w:spacing w:after="240"/>
            </w:pPr>
            <w:r>
              <w:rPr>
                <w:rFonts w:ascii="Aptos" w:hAnsi="Aptos"/>
                <w:b/>
                <w:sz w:val="20"/>
                <w:szCs w:val="20"/>
              </w:rPr>
              <w:t xml:space="preserve">Bekannte Allergien:  </w:t>
            </w:r>
            <w:r>
              <w:rPr>
                <w:rFonts w:ascii="Aptos" w:hAnsi="Aptos"/>
                <w:sz w:val="20"/>
                <w:szCs w:val="20"/>
              </w:rPr>
              <w:t>Fischmehl, Pistazie, Tartrazin</w:t>
            </w:r>
          </w:p>
          <w:p>
            <w:pPr>
              <w:spacing w:after="240"/>
            </w:pPr>
            <w:r>
              <w:rPr>
                <w:rFonts w:ascii="Aptos" w:hAnsi="Aptos"/>
                <w:b/>
                <w:sz w:val="20"/>
                <w:szCs w:val="20"/>
              </w:rPr>
              <w:t xml:space="preserve">Ausweisnummer:  </w:t>
            </w:r>
            <w:r>
              <w:rPr>
                <w:rFonts w:ascii="Aptos" w:hAnsi="Aptos"/>
                <w:sz w:val="20"/>
                <w:szCs w:val="20"/>
              </w:rPr>
              <w:t>39988</w:t>
            </w:r>
          </w:p>
          <w:p>
            <w:pPr>
              <w:spacing w:after="240"/>
            </w:pPr>
            <w:r>
              <w:rPr>
                <w:rFonts w:ascii="Aptos" w:hAnsi="Aptos"/>
                <w:b/>
                <w:sz w:val="20"/>
                <w:szCs w:val="20"/>
              </w:rPr>
              <w:t xml:space="preserve">Ausstellungsland:  </w:t>
            </w:r>
            <w:r>
              <w:rPr>
                <w:rFonts w:ascii="Aptos" w:hAnsi="Aptos"/>
                <w:sz w:val="20"/>
                <w:szCs w:val="20"/>
              </w:rPr>
              <w:t>Malawi</w:t>
            </w:r>
          </w:p>
        </w:tc>
      </w:tr>
    </w:tbl>
    <w:p>
      <w:pPr>
        <w:spacing w:after="120"/>
      </w:pPr>
    </w:p>
    <w:p>
      <w:pPr>
        <w:spacing w:after="120"/>
      </w:pPr>
    </w:p>
    <w:p>
      <w:pPr>
        <w:spacing w:after="120"/>
      </w:pPr>
    </w:p>
    <w:p>
      <w:pPr>
        <w:spacing w:after="120"/>
      </w:pPr>
    </w:p>
    <w:p>
      <w:r>
        <w:br w:type="page"/>
      </w: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Thomsen</w:t>
            </w:r>
          </w:p>
          <w:p>
            <w:pPr>
              <w:spacing w:after="240"/>
            </w:pPr>
            <w:r>
              <w:rPr>
                <w:rFonts w:ascii="Aptos" w:hAnsi="Aptos"/>
                <w:b/>
                <w:sz w:val="20"/>
                <w:szCs w:val="20"/>
              </w:rPr>
              <w:t xml:space="preserve">Geburtsdatum:  </w:t>
            </w:r>
            <w:r>
              <w:rPr>
                <w:rFonts w:ascii="Aptos" w:hAnsi="Aptos"/>
                <w:sz w:val="20"/>
                <w:szCs w:val="20"/>
              </w:rPr>
              <w:t>19. April</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A</w:t>
            </w:r>
          </w:p>
          <w:p>
            <w:pPr>
              <w:spacing w:after="240"/>
            </w:pPr>
            <w:r>
              <w:rPr>
                <w:rFonts w:ascii="Aptos" w:hAnsi="Aptos"/>
                <w:b/>
                <w:sz w:val="20"/>
                <w:szCs w:val="20"/>
              </w:rPr>
              <w:t xml:space="preserve">Bekannte Allergien:  </w:t>
            </w:r>
            <w:r>
              <w:rPr>
                <w:rFonts w:ascii="Aptos" w:hAnsi="Aptos"/>
                <w:sz w:val="20"/>
                <w:szCs w:val="20"/>
              </w:rPr>
              <w:t>Alternaria, Knoblauch</w:t>
            </w:r>
          </w:p>
          <w:p>
            <w:pPr>
              <w:spacing w:after="240"/>
            </w:pPr>
            <w:r>
              <w:rPr>
                <w:rFonts w:ascii="Aptos" w:hAnsi="Aptos"/>
                <w:b/>
                <w:sz w:val="20"/>
                <w:szCs w:val="20"/>
              </w:rPr>
              <w:t xml:space="preserve">Ausweisnummer:  </w:t>
            </w:r>
            <w:r>
              <w:rPr>
                <w:rFonts w:ascii="Aptos" w:hAnsi="Aptos"/>
                <w:sz w:val="20"/>
                <w:szCs w:val="20"/>
              </w:rPr>
              <w:t>25776</w:t>
            </w:r>
          </w:p>
          <w:p>
            <w:pPr>
              <w:spacing w:after="240"/>
            </w:pPr>
            <w:r>
              <w:rPr>
                <w:rFonts w:ascii="Aptos" w:hAnsi="Aptos"/>
                <w:b/>
                <w:sz w:val="20"/>
                <w:szCs w:val="20"/>
              </w:rPr>
              <w:t xml:space="preserve">Ausstellungsland:  </w:t>
            </w:r>
            <w:r>
              <w:rPr>
                <w:rFonts w:ascii="Aptos" w:hAnsi="Aptos"/>
                <w:sz w:val="20"/>
                <w:szCs w:val="20"/>
              </w:rPr>
              <w:t>Tonga</w:t>
            </w:r>
          </w:p>
        </w:tc>
      </w:tr>
    </w:tbl>
    <w:p>
      <w:pPr>
        <w:spacing w:after="120"/>
      </w:pPr>
    </w:p>
    <w:p>
      <w:pPr>
        <w:spacing w:after="120"/>
      </w:pPr>
    </w:p>
    <w:p>
      <w:pPr>
        <w:spacing w:after="120"/>
      </w:pPr>
    </w:p>
    <w:p>
      <w:pPr>
        <w:spacing w:after="120"/>
      </w:pPr>
    </w:p>
    <w:tbl>
      <w:tblPr>
        <w:tblW w:w="5000" w:type="pct"/>
        <w:tblBorders>
          <w:top w:val="single" w:color="000000" w:sz="12"/>
          <w:left w:val="single" w:color="000000" w:sz="12"/>
          <w:bottom w:val="single" w:color="000000" w:sz="12"/>
          <w:right w:val="single" w:color="000000" w:sz="12"/>
        </w:tblBorders>
      </w:tblPr>
      <w:tr>
        <w:tc>
          <w:tcPr>
            <w:tcW w:w="5000" w:type="pct"/>
            <w:gridSpan w:val="2"/>
          </w:tcPr>
          <w:p>
            <w:pPr>
              <w:spacing w:before="120" w:after="120"/>
              <w:jc w:val="center"/>
            </w:pPr>
            <w:r>
              <w:rPr>
                <w:rFonts w:ascii="Aptos" w:hAnsi="Aptos"/>
                <w:b/>
                <w:sz w:val="28"/>
                <w:szCs w:val="28"/>
              </w:rPr>
              <w:t>ALLERGIEAUSWEIS</w:t>
            </w:r>
            <w:r>
              <w:rPr>
                <w:color w:val="FF0000"/>
                <w:sz w:val="24"/>
                <w:szCs w:val="24"/>
              </w:rPr>
              <w:t>  ✚</w:t>
            </w:r>
          </w:p>
        </w:tc>
      </w:tr>
      <w:tr>
        <w:tc>
          <w:tcPr>
            <w:tcW w:w="1200" w:type="pct"/>
            <w:vAlign w:val="center"/>
          </w:tcPr>
          <w:p>
            <w:pPr>
              <w:jc w:val="center"/>
            </w:pPr>
            <w:r>
              <w:t>[Foto]</w:t>
            </w:r>
          </w:p>
        </w:tc>
        <w:tc>
          <w:tcPr>
            <w:tcW w:w="3800" w:type="pct"/>
            <w:tcMar>
              <w:left w:w="200" w:type="dxa"/>
            </w:tcMar>
            <w:vAlign w:val="top"/>
          </w:tcPr>
          <w:p>
            <w:pPr>
              <w:spacing w:after="240"/>
            </w:pPr>
            <w:r>
              <w:rPr>
                <w:rFonts w:ascii="Aptos" w:hAnsi="Aptos"/>
                <w:b/>
                <w:sz w:val="20"/>
                <w:szCs w:val="20"/>
              </w:rPr>
              <w:t xml:space="preserve">Name:  </w:t>
            </w:r>
            <w:r>
              <w:rPr>
                <w:rFonts w:ascii="Aptos" w:hAnsi="Aptos"/>
                <w:sz w:val="20"/>
                <w:szCs w:val="20"/>
              </w:rPr>
              <w:t>Wernhard</w:t>
            </w:r>
          </w:p>
          <w:p>
            <w:pPr>
              <w:spacing w:after="240"/>
            </w:pPr>
            <w:r>
              <w:rPr>
                <w:rFonts w:ascii="Aptos" w:hAnsi="Aptos"/>
                <w:b/>
                <w:sz w:val="20"/>
                <w:szCs w:val="20"/>
              </w:rPr>
              <w:t xml:space="preserve">Geburtsdatum:  </w:t>
            </w:r>
            <w:r>
              <w:rPr>
                <w:rFonts w:ascii="Aptos" w:hAnsi="Aptos"/>
                <w:sz w:val="20"/>
                <w:szCs w:val="20"/>
              </w:rPr>
              <w:t>20. Dezember</w:t>
            </w:r>
          </w:p>
          <w:p>
            <w:pPr>
              <w:spacing w:after="240"/>
            </w:pPr>
            <w:r>
              <w:rPr>
                <w:rFonts w:ascii="Aptos" w:hAnsi="Aptos"/>
                <w:b/>
                <w:sz w:val="20"/>
                <w:szCs w:val="20"/>
              </w:rPr>
              <w:t xml:space="preserve">Medikamenteneinnahme:  </w:t>
            </w:r>
            <w:r>
              <w:rPr>
                <w:rFonts w:ascii="Aptos" w:hAnsi="Aptos"/>
                <w:sz w:val="20"/>
                <w:szCs w:val="20"/>
              </w:rPr>
              <w:t>Nein</w:t>
            </w:r>
          </w:p>
          <w:p>
            <w:pPr>
              <w:spacing w:after="240"/>
            </w:pPr>
            <w:r>
              <w:rPr>
                <w:rFonts w:ascii="Aptos" w:hAnsi="Aptos"/>
                <w:b/>
                <w:sz w:val="20"/>
                <w:szCs w:val="20"/>
              </w:rPr>
              <w:t xml:space="preserve">Blutgruppe:  </w:t>
            </w:r>
            <w:r>
              <w:rPr>
                <w:rFonts w:ascii="Aptos" w:hAnsi="Aptos"/>
                <w:sz w:val="20"/>
                <w:szCs w:val="20"/>
              </w:rPr>
              <w:t>0</w:t>
            </w:r>
          </w:p>
          <w:p>
            <w:pPr>
              <w:spacing w:after="240"/>
            </w:pPr>
            <w:r>
              <w:rPr>
                <w:rFonts w:ascii="Aptos" w:hAnsi="Aptos"/>
                <w:b/>
                <w:sz w:val="20"/>
                <w:szCs w:val="20"/>
              </w:rPr>
              <w:t xml:space="preserve">Bekannte Allergien:  </w:t>
            </w:r>
            <w:r>
              <w:rPr>
                <w:rFonts w:ascii="Aptos" w:hAnsi="Aptos"/>
                <w:sz w:val="20"/>
                <w:szCs w:val="20"/>
              </w:rPr>
              <w:t>Miesmuschel, Gerste</w:t>
            </w:r>
          </w:p>
          <w:p>
            <w:pPr>
              <w:spacing w:after="240"/>
            </w:pPr>
            <w:r>
              <w:rPr>
                <w:rFonts w:ascii="Aptos" w:hAnsi="Aptos"/>
                <w:b/>
                <w:sz w:val="20"/>
                <w:szCs w:val="20"/>
              </w:rPr>
              <w:t xml:space="preserve">Ausweisnummer:  </w:t>
            </w:r>
            <w:r>
              <w:rPr>
                <w:rFonts w:ascii="Aptos" w:hAnsi="Aptos"/>
                <w:sz w:val="20"/>
                <w:szCs w:val="20"/>
              </w:rPr>
              <w:t>39088</w:t>
            </w:r>
          </w:p>
          <w:p>
            <w:pPr>
              <w:spacing w:after="240"/>
            </w:pPr>
            <w:r>
              <w:rPr>
                <w:rFonts w:ascii="Aptos" w:hAnsi="Aptos"/>
                <w:b/>
                <w:sz w:val="20"/>
                <w:szCs w:val="20"/>
              </w:rPr>
              <w:t xml:space="preserve">Ausstellungsland:  </w:t>
            </w:r>
            <w:r>
              <w:rPr>
                <w:rFonts w:ascii="Aptos" w:hAnsi="Aptos"/>
                <w:sz w:val="20"/>
                <w:szCs w:val="20"/>
              </w:rPr>
              <w:t>Ukraine</w:t>
            </w:r>
          </w:p>
        </w:tc>
      </w:tr>
    </w:tbl>
    <w:p>
      <w:pPr>
        <w:spacing w:after="120"/>
      </w:pPr>
    </w:p>
    <w:p>
      <w:pPr>
        <w:spacing w:after="120"/>
      </w:pPr>
    </w:p>
    <w:p>
      <w:pPr>
        <w:spacing w:after="120"/>
      </w:pPr>
    </w:p>
    <w:p>
      <w:pPr>
        <w:spacing w:after="120"/>
      </w:pPr>
    </w:p>
    <w:p>
      <w:r>
        <w:br w:type="page"/>
      </w:r>
    </w:p>
    <w:p>
      <w:pPr>
        <w:spacing w:before="240"/>
        <w:jc w:val="center"/>
      </w:pPr>
      <w:r>
        <w:rPr>
          <w:rFonts w:ascii="Aptos" w:hAnsi="Aptos"/>
          <w:sz w:val="24"/>
          <w:szCs w:val="24"/>
        </w:rPr>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3"/>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Zahlenfolgen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werden Ihre Fähigkeit eine Zahlenreihe logisch fortzusetzen überprüft.</w:t>
            </w:r>
          </w:p>
          <w:p>
            <w:pPr>
              <w:spacing w:after="120"/>
            </w:pPr>
            <w:r>
              <w:rPr>
                <w:rFonts w:ascii="Aptos" w:hAnsi="Aptos"/>
                <w:sz w:val="22"/>
                <w:szCs w:val="22"/>
              </w:rPr>
              <w:t>Ihnen wird pro Aufgabe eine Zahlenreihe präsentiert. Ihre Aufgabe ist es die Regel hinter jeder</w:t>
            </w:r>
          </w:p>
          <w:p>
            <w:pPr>
              <w:spacing w:after="120"/>
            </w:pPr>
            <w:r>
              <w:rPr>
                <w:rFonts w:ascii="Aptos" w:hAnsi="Aptos"/>
                <w:sz w:val="22"/>
                <w:szCs w:val="22"/>
              </w:rPr>
              <w:t>Zahlenreihe zu erkennen und anhand dieser die zwei folgenden Zahlen der Reihe zu berechnen. Sollten</w:t>
            </w:r>
          </w:p>
          <w:p>
            <w:pPr>
              <w:spacing w:after="120"/>
            </w:pPr>
            <w:r>
              <w:rPr>
                <w:rFonts w:ascii="Aptos" w:hAnsi="Aptos"/>
                <w:sz w:val="22"/>
                <w:szCs w:val="22"/>
              </w:rPr>
              <w:t>die errechneten Zahlen nicht unter den Antwortmöglichkeiten A) bis D) zu finden sein, so ist Antwort E) zu wählen.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2	4	3	6	5	10	9	?	?</w:t>
      </w:r>
    </w:p>
    <w:p>
      <w:pPr>
        <w:spacing w:before="60" w:after="60" w:line="276" w:lineRule="auto"/>
        <w:jc w:val="left"/>
      </w:pPr>
      <w:r>
        <w:rPr>
          <w:rFonts w:ascii="Aptos" w:hAnsi="Aptos"/>
          <w:sz w:val="22"/>
          <w:szCs w:val="22"/>
        </w:rPr>
        <w:t>A)	18/17</w:t>
      </w:r>
    </w:p>
    <w:p>
      <w:pPr>
        <w:spacing w:before="60" w:after="60" w:line="276" w:lineRule="auto"/>
        <w:jc w:val="left"/>
      </w:pPr>
      <w:r>
        <w:rPr>
          <w:rFonts w:ascii="Aptos" w:hAnsi="Aptos"/>
          <w:sz w:val="22"/>
          <w:szCs w:val="22"/>
        </w:rPr>
        <w:t>B)	19/18</w:t>
      </w:r>
    </w:p>
    <w:p>
      <w:pPr>
        <w:spacing w:before="60" w:after="60" w:line="276" w:lineRule="auto"/>
        <w:jc w:val="left"/>
      </w:pPr>
      <w:r>
        <w:rPr>
          <w:rFonts w:ascii="Aptos" w:hAnsi="Aptos"/>
          <w:sz w:val="22"/>
          <w:szCs w:val="22"/>
        </w:rPr>
        <w:t>C)	20/21</w:t>
      </w:r>
    </w:p>
    <w:p>
      <w:pPr>
        <w:spacing w:before="60" w:after="60" w:line="276" w:lineRule="auto"/>
        <w:jc w:val="left"/>
      </w:pPr>
      <w:r>
        <w:rPr>
          <w:rFonts w:ascii="Aptos" w:hAnsi="Aptos"/>
          <w:sz w:val="22"/>
          <w:szCs w:val="22"/>
        </w:rPr>
        <w:t>D)	17/18</w:t>
      </w:r>
    </w:p>
    <w:p>
      <w:pPr>
        <w:spacing w:before="60" w:after="60" w:line="276" w:lineRule="auto"/>
        <w:jc w:val="left"/>
      </w:pPr>
      <w:r>
        <w:rPr>
          <w:rFonts w:ascii="Aptos" w:hAnsi="Aptos"/>
          <w:sz w:val="22"/>
          <w:szCs w:val="22"/>
        </w:rPr>
        <w:t>E)	16/17</w:t>
      </w:r>
    </w:p>
    <w:p>
      <w:pPr>
        <w:spacing w:before="120" w:after="120"/>
        <w:jc w:val="left"/>
      </w:pPr>
      <w:r>
        <w:rPr>
          <w:rFonts w:ascii="Aptos" w:hAnsi="Aptos"/>
          <w:sz w:val="22"/>
          <w:szCs w:val="22"/>
        </w:rPr>
        <w:t>Die korrekte Antwort der Beispielaufgabe wäre Antwortmöglichkeit A).</w:t>
      </w:r>
    </w:p>
    <w:p>
      <w:r>
        <w:br w:type="page"/>
      </w:r>
    </w:p>
    <w:p>
      <w:pPr>
        <w:spacing w:before="0" w:after="120"/>
      </w:pPr>
      <w:r>
        <w:t>1. 20    2    22    -1    30    -13    62    ?    ?</w:t>
      </w:r>
    </w:p>
    <w:p>
      <w:pPr>
        <w:spacing w:before="60" w:after="60"/>
      </w:pPr>
      <w:r>
        <w:t>A) -61/190</w:t>
      </w:r>
    </w:p>
    <w:p>
      <w:pPr>
        <w:spacing w:before="60" w:after="60"/>
      </w:pPr>
      <w:r>
        <w:t>B) -45/200</w:t>
      </w:r>
    </w:p>
    <w:p>
      <w:pPr>
        <w:spacing w:before="60" w:after="60"/>
      </w:pPr>
      <w:r>
        <w:t>C) -31/168</w:t>
      </w:r>
    </w:p>
    <w:p>
      <w:pPr>
        <w:spacing w:before="60" w:after="60"/>
      </w:pPr>
      <w:r>
        <w:t>D) -83/200</w:t>
      </w:r>
    </w:p>
    <w:p>
      <w:pPr>
        <w:spacing w:before="60" w:after="60"/>
      </w:pPr>
      <w:r>
        <w:t>E) Keine Antwort ist richtig.</w:t>
      </w:r>
    </w:p>
    <w:p/>
    <w:p>
      <w:r>
        <w:t>2. 30    15    30    44    22    44    58    ?    ?</w:t>
      </w:r>
    </w:p>
    <w:p>
      <w:pPr>
        <w:spacing w:before="60" w:after="60"/>
      </w:pPr>
      <w:r>
        <w:t>A) 29/58</w:t>
      </w:r>
    </w:p>
    <w:p>
      <w:pPr>
        <w:spacing w:before="60" w:after="60"/>
      </w:pPr>
      <w:r>
        <w:t>B) 48/75</w:t>
      </w:r>
    </w:p>
    <w:p>
      <w:pPr>
        <w:spacing w:before="60" w:after="60"/>
      </w:pPr>
      <w:r>
        <w:t>C) 10/45</w:t>
      </w:r>
    </w:p>
    <w:p>
      <w:pPr>
        <w:spacing w:before="60" w:after="60"/>
      </w:pPr>
      <w:r>
        <w:t>D) 48/58</w:t>
      </w:r>
    </w:p>
    <w:p>
      <w:pPr>
        <w:spacing w:before="60" w:after="60"/>
      </w:pPr>
      <w:r>
        <w:t>E) Keine Antwort ist richtig.</w:t>
      </w:r>
    </w:p>
    <w:p/>
    <w:p>
      <w:r>
        <w:t>3. 49    46    95    49    144    95    239    ?    ?</w:t>
      </w:r>
    </w:p>
    <w:p>
      <w:pPr>
        <w:spacing w:before="60" w:after="60"/>
      </w:pPr>
      <w:r>
        <w:t>A) 170/397</w:t>
      </w:r>
    </w:p>
    <w:p>
      <w:pPr>
        <w:spacing w:before="60" w:after="60"/>
      </w:pPr>
      <w:r>
        <w:t>B) 158/392</w:t>
      </w:r>
    </w:p>
    <w:p>
      <w:pPr>
        <w:spacing w:before="60" w:after="60"/>
      </w:pPr>
      <w:r>
        <w:t>C) 144/383</w:t>
      </w:r>
    </w:p>
    <w:p>
      <w:pPr>
        <w:spacing w:before="60" w:after="60"/>
      </w:pPr>
      <w:r>
        <w:t>D) 143/397</w:t>
      </w:r>
    </w:p>
    <w:p>
      <w:pPr>
        <w:spacing w:before="60" w:after="60"/>
      </w:pPr>
      <w:r>
        <w:t>E) Keine Antwort ist richtig.</w:t>
      </w:r>
    </w:p>
    <w:p/>
    <w:p>
      <w:r>
        <w:t>4. 35    37    29    58    63    58    290    ?    ?</w:t>
      </w:r>
    </w:p>
    <w:p>
      <w:pPr>
        <w:spacing w:before="60" w:after="60"/>
      </w:pPr>
      <w:r>
        <w:t>A) 268/327</w:t>
      </w:r>
    </w:p>
    <w:p>
      <w:pPr>
        <w:spacing w:before="60" w:after="60"/>
      </w:pPr>
      <w:r>
        <w:t>B) 299/296</w:t>
      </w:r>
    </w:p>
    <w:p>
      <w:pPr>
        <w:spacing w:before="60" w:after="60"/>
      </w:pPr>
      <w:r>
        <w:t>C) 322/269</w:t>
      </w:r>
    </w:p>
    <w:p>
      <w:pPr>
        <w:spacing w:before="60" w:after="60"/>
      </w:pPr>
      <w:r>
        <w:t>D) 269/280</w:t>
      </w:r>
    </w:p>
    <w:p>
      <w:pPr>
        <w:spacing w:before="60" w:after="60"/>
      </w:pPr>
      <w:r>
        <w:t>E) Keine Antwort ist richtig.</w:t>
      </w:r>
    </w:p>
    <w:p/>
    <w:p>
      <w:r>
        <w:t>5. 39    38    16    93    147    256    496    ?    ?</w:t>
      </w:r>
    </w:p>
    <w:p>
      <w:pPr>
        <w:spacing w:before="60" w:after="60"/>
      </w:pPr>
      <w:r>
        <w:t>A) 899/1651</w:t>
      </w:r>
    </w:p>
    <w:p>
      <w:pPr>
        <w:spacing w:before="60" w:after="60"/>
      </w:pPr>
      <w:r>
        <w:t>B) 918/1646</w:t>
      </w:r>
    </w:p>
    <w:p>
      <w:pPr>
        <w:spacing w:before="60" w:after="60"/>
      </w:pPr>
      <w:r>
        <w:t>C) 916/1628</w:t>
      </w:r>
    </w:p>
    <w:p>
      <w:pPr>
        <w:spacing w:before="60" w:after="60"/>
      </w:pPr>
      <w:r>
        <w:t>D) 887/1644</w:t>
      </w:r>
    </w:p>
    <w:p>
      <w:pPr>
        <w:spacing w:before="60" w:after="0"/>
      </w:pPr>
      <w:r>
        <w:t>E) Keine Antwort ist richtig.</w:t>
        <w:br w:type="page"/>
      </w:r>
    </w:p>
    <w:p>
      <w:r>
        <w:t>6. 51    60    64    77    94    124    171    ?    ?</w:t>
      </w:r>
    </w:p>
    <w:p>
      <w:pPr>
        <w:spacing w:before="60" w:after="60"/>
      </w:pPr>
      <w:r>
        <w:t>A) 274/346</w:t>
      </w:r>
    </w:p>
    <w:p>
      <w:pPr>
        <w:spacing w:before="60" w:after="60"/>
      </w:pPr>
      <w:r>
        <w:t>B) 236/387</w:t>
      </w:r>
    </w:p>
    <w:p>
      <w:pPr>
        <w:spacing w:before="60" w:after="60"/>
      </w:pPr>
      <w:r>
        <w:t>C) 251/375</w:t>
      </w:r>
    </w:p>
    <w:p>
      <w:pPr>
        <w:spacing w:before="60" w:after="60"/>
      </w:pPr>
      <w:r>
        <w:t>D) 248/372</w:t>
      </w:r>
    </w:p>
    <w:p>
      <w:pPr>
        <w:spacing w:before="60" w:after="60"/>
      </w:pPr>
      <w:r>
        <w:t>E) Keine Antwort ist richtig.</w:t>
      </w:r>
    </w:p>
    <w:p/>
    <w:p>
      <w:r>
        <w:t>7. 42    21    42    44    22    44    46    ?    ?</w:t>
      </w:r>
    </w:p>
    <w:p>
      <w:pPr>
        <w:spacing w:before="60" w:after="60"/>
      </w:pPr>
      <w:r>
        <w:t>A) 46/42</w:t>
      </w:r>
    </w:p>
    <w:p>
      <w:pPr>
        <w:spacing w:before="60" w:after="60"/>
      </w:pPr>
      <w:r>
        <w:t>B) 49/51</w:t>
      </w:r>
    </w:p>
    <w:p>
      <w:pPr>
        <w:spacing w:before="60" w:after="60"/>
      </w:pPr>
      <w:r>
        <w:t>C) 28/32</w:t>
      </w:r>
    </w:p>
    <w:p>
      <w:pPr>
        <w:spacing w:before="60" w:after="60"/>
      </w:pPr>
      <w:r>
        <w:t>D) 46/17</w:t>
      </w:r>
    </w:p>
    <w:p>
      <w:pPr>
        <w:spacing w:before="60" w:after="60"/>
      </w:pPr>
      <w:r>
        <w:t>E) Keine Antwort ist richtig.</w:t>
      </w:r>
    </w:p>
    <w:p/>
    <w:p>
      <w:r>
        <w:t>8. 34    48    46    68    144    184    340    ?    ?</w:t>
      </w:r>
    </w:p>
    <w:p>
      <w:pPr>
        <w:spacing w:before="60" w:after="60"/>
      </w:pPr>
      <w:r>
        <w:t>A) 865/1316</w:t>
      </w:r>
    </w:p>
    <w:p>
      <w:pPr>
        <w:spacing w:before="60" w:after="60"/>
      </w:pPr>
      <w:r>
        <w:t>B) 837/1285</w:t>
      </w:r>
    </w:p>
    <w:p>
      <w:pPr>
        <w:spacing w:before="60" w:after="60"/>
      </w:pPr>
      <w:r>
        <w:t>C) 864/1288</w:t>
      </w:r>
    </w:p>
    <w:p>
      <w:pPr>
        <w:spacing w:before="60" w:after="60"/>
      </w:pPr>
      <w:r>
        <w:t>D) 844/1261</w:t>
      </w:r>
    </w:p>
    <w:p>
      <w:pPr>
        <w:spacing w:before="60" w:after="60"/>
      </w:pPr>
      <w:r>
        <w:t>E) Keine Antwort ist richtig.</w:t>
      </w:r>
    </w:p>
    <w:p/>
    <w:p>
      <w:r>
        <w:t>9. 42    44    49    57    68    82    99    ?    ?</w:t>
      </w:r>
    </w:p>
    <w:p>
      <w:pPr>
        <w:spacing w:before="60" w:after="60"/>
      </w:pPr>
      <w:r>
        <w:t>A) 147/132</w:t>
      </w:r>
    </w:p>
    <w:p>
      <w:pPr>
        <w:spacing w:before="60" w:after="60"/>
      </w:pPr>
      <w:r>
        <w:t>B) 129/131</w:t>
      </w:r>
    </w:p>
    <w:p>
      <w:pPr>
        <w:spacing w:before="60" w:after="60"/>
      </w:pPr>
      <w:r>
        <w:t>C) 119/142</w:t>
      </w:r>
    </w:p>
    <w:p>
      <w:pPr>
        <w:spacing w:before="60" w:after="60"/>
      </w:pPr>
      <w:r>
        <w:t>D) 113/112</w:t>
      </w:r>
    </w:p>
    <w:p>
      <w:pPr>
        <w:spacing w:before="60" w:after="60"/>
      </w:pPr>
      <w:r>
        <w:t>E) Keine Antwort ist richtig.</w:t>
      </w:r>
    </w:p>
    <w:p/>
    <w:p>
      <w:r>
        <w:t>10. 32    40    41    38    58    36    83    ?    ?</w:t>
      </w:r>
    </w:p>
    <w:p>
      <w:pPr>
        <w:spacing w:before="60" w:after="60"/>
      </w:pPr>
      <w:r>
        <w:t>A) 37/89</w:t>
      </w:r>
    </w:p>
    <w:p>
      <w:pPr>
        <w:spacing w:before="60" w:after="60"/>
      </w:pPr>
      <w:r>
        <w:t>B) 7/142</w:t>
      </w:r>
    </w:p>
    <w:p>
      <w:pPr>
        <w:spacing w:before="60" w:after="60"/>
      </w:pPr>
      <w:r>
        <w:t>C) 34/116</w:t>
      </w:r>
    </w:p>
    <w:p>
      <w:pPr>
        <w:spacing w:before="60" w:after="60"/>
      </w:pPr>
      <w:r>
        <w:t>D) 6/116</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4"/>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Wortflüssigkeit</w:t>
      </w:r>
    </w:p>
    <w:p>
      <w:pPr>
        <w:spacing w:before="120" w:after="360" w:line="276" w:lineRule="auto"/>
        <w:jc w:val="left"/>
      </w:pPr>
      <w:r>
        <w:rPr>
          <w:rFonts w:ascii="Montserrat" w:hAnsi="Montserrat"/>
          <w:b w:val="true"/>
          <w:bCs w:val="true"/>
          <w:sz w:val="22"/>
          <w:szCs w:val="22"/>
        </w:rPr>
        <w:t>Bearbeitungszeit für 15 Aufgaben: 20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Ihnen pro Aufgabe ein Wort präsentiert, bei welchem die Anordnung</w:t>
            </w:r>
          </w:p>
          <w:p>
            <w:pPr>
              <w:spacing w:after="120"/>
            </w:pPr>
            <w:r>
              <w:rPr>
                <w:rFonts w:ascii="Aptos" w:hAnsi="Aptos"/>
                <w:sz w:val="22"/>
                <w:szCs w:val="22"/>
              </w:rPr>
              <w:t>der Buchstaben vertauscht wurde. Ihre Aufgabe ist es, die Buchstaben in die korrekte Reihenfolge zu bringen und den Anfangsbuchstaben des gesuchten Wortes zu finden.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120" w:after="120"/>
        <w:jc w:val="left"/>
      </w:pPr>
      <w:r>
        <w:rPr>
          <w:rFonts w:ascii="Aptos" w:hAnsi="Aptos"/>
          <w:sz w:val="22"/>
          <w:szCs w:val="22"/>
        </w:rPr>
        <w:t>U 	 N 	 A 	 H 	 M 	 E 	 F 	 A</w:t>
      </w:r>
    </w:p>
    <w:p>
      <w:pPr>
        <w:spacing w:before="60" w:after="60" w:line="276" w:lineRule="auto"/>
        <w:jc w:val="left"/>
      </w:pPr>
      <w:r>
        <w:rPr>
          <w:rFonts w:ascii="Aptos" w:hAnsi="Aptos"/>
          <w:sz w:val="22"/>
          <w:szCs w:val="22"/>
        </w:rPr>
        <w:t>A)	Anfangsbuchtabe: U</w:t>
      </w:r>
    </w:p>
    <w:p>
      <w:pPr>
        <w:spacing w:before="60" w:after="60" w:line="276" w:lineRule="auto"/>
        <w:jc w:val="left"/>
      </w:pPr>
      <w:r>
        <w:rPr>
          <w:rFonts w:ascii="Aptos" w:hAnsi="Aptos"/>
          <w:sz w:val="22"/>
          <w:szCs w:val="22"/>
        </w:rPr>
        <w:t>B)	Anfangsbuchtabe: F</w:t>
      </w:r>
    </w:p>
    <w:p>
      <w:pPr>
        <w:spacing w:before="60" w:after="60" w:line="276" w:lineRule="auto"/>
        <w:jc w:val="left"/>
      </w:pPr>
      <w:r>
        <w:rPr>
          <w:rFonts w:ascii="Aptos" w:hAnsi="Aptos"/>
          <w:sz w:val="22"/>
          <w:szCs w:val="22"/>
        </w:rPr>
        <w:t>C)	Anfangsbuchtabe: H</w:t>
      </w:r>
    </w:p>
    <w:p>
      <w:pPr>
        <w:spacing w:before="60" w:after="60" w:line="276" w:lineRule="auto"/>
        <w:jc w:val="left"/>
      </w:pPr>
      <w:r>
        <w:rPr>
          <w:rFonts w:ascii="Aptos" w:hAnsi="Aptos"/>
          <w:sz w:val="22"/>
          <w:szCs w:val="22"/>
        </w:rPr>
        <w:t>D)	Anfangsbuchtabe: A</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A.</w:t>
      </w:r>
    </w:p>
    <w:p>
      <w:r>
        <w:br w:type="page"/>
      </w:r>
    </w:p>
    <w:p>
      <w:pPr>
        <w:spacing w:before="0" w:after="120"/>
      </w:pPr>
      <w:r>
        <w:t>1. T T E A N I B K</w:t>
      </w:r>
    </w:p>
    <w:p>
      <w:pPr>
        <w:spacing w:before="60" w:after="60"/>
      </w:pPr>
      <w:r>
        <w:t>A) Anfangsbuchstabe: B</w:t>
      </w:r>
    </w:p>
    <w:p>
      <w:pPr>
        <w:spacing w:before="60" w:after="60"/>
      </w:pPr>
      <w:r>
        <w:t>B) Anfangsbuchstabe: I</w:t>
      </w:r>
    </w:p>
    <w:p>
      <w:pPr>
        <w:spacing w:before="60" w:after="60"/>
      </w:pPr>
      <w:r>
        <w:t>C) Anfangsbuchstabe: A</w:t>
      </w:r>
    </w:p>
    <w:p>
      <w:pPr>
        <w:spacing w:before="60" w:after="60"/>
      </w:pPr>
      <w:r>
        <w:t>D) Anfangsbuchstabe: K</w:t>
      </w:r>
    </w:p>
    <w:p>
      <w:pPr>
        <w:spacing w:before="60" w:after="60"/>
      </w:pPr>
      <w:r>
        <w:t>E) Keine Antwort ist richtig.</w:t>
      </w:r>
    </w:p>
    <w:p/>
    <w:p>
      <w:r>
        <w:t>2. N F U M E H A A</w:t>
      </w:r>
    </w:p>
    <w:p>
      <w:pPr>
        <w:spacing w:before="60" w:after="60"/>
      </w:pPr>
      <w:r>
        <w:t>A) Anfangsbuchstabe: E</w:t>
      </w:r>
    </w:p>
    <w:p>
      <w:pPr>
        <w:spacing w:before="60" w:after="60"/>
      </w:pPr>
      <w:r>
        <w:t>B) Anfangsbuchstabe: A</w:t>
      </w:r>
    </w:p>
    <w:p>
      <w:pPr>
        <w:spacing w:before="60" w:after="60"/>
      </w:pPr>
      <w:r>
        <w:t>C) Anfangsbuchstabe: N</w:t>
      </w:r>
    </w:p>
    <w:p>
      <w:pPr>
        <w:spacing w:before="60" w:after="60"/>
      </w:pPr>
      <w:r>
        <w:t>D) Anfangsbuchstabe: F</w:t>
      </w:r>
    </w:p>
    <w:p>
      <w:pPr>
        <w:spacing w:before="60" w:after="60"/>
      </w:pPr>
      <w:r>
        <w:t>E) Keine Antwort ist richtig.</w:t>
      </w:r>
    </w:p>
    <w:p/>
    <w:p>
      <w:r>
        <w:t>3. V R O B L D I</w:t>
      </w:r>
    </w:p>
    <w:p>
      <w:pPr>
        <w:spacing w:before="60" w:after="60"/>
      </w:pPr>
      <w:r>
        <w:t>A) Anfangsbuchstabe: O</w:t>
      </w:r>
    </w:p>
    <w:p>
      <w:pPr>
        <w:spacing w:before="60" w:after="60"/>
      </w:pPr>
      <w:r>
        <w:t>B) Anfangsbuchstabe: B</w:t>
      </w:r>
    </w:p>
    <w:p>
      <w:pPr>
        <w:spacing w:before="60" w:after="60"/>
      </w:pPr>
      <w:r>
        <w:t>C) Anfangsbuchstabe: V</w:t>
      </w:r>
    </w:p>
    <w:p>
      <w:pPr>
        <w:spacing w:before="60" w:after="60"/>
      </w:pPr>
      <w:r>
        <w:t>D) Anfangsbuchstabe: L</w:t>
      </w:r>
    </w:p>
    <w:p>
      <w:pPr>
        <w:spacing w:before="60" w:after="60"/>
      </w:pPr>
      <w:r>
        <w:t>E) Keine Antwort ist richtig.</w:t>
      </w:r>
    </w:p>
    <w:p/>
    <w:p>
      <w:r>
        <w:t>4. H R E I E F T I</w:t>
      </w:r>
    </w:p>
    <w:p>
      <w:pPr>
        <w:spacing w:before="60" w:after="60"/>
      </w:pPr>
      <w:r>
        <w:t>A) Anfangsbuchstabe: F</w:t>
      </w:r>
    </w:p>
    <w:p>
      <w:pPr>
        <w:spacing w:before="60" w:after="60"/>
      </w:pPr>
      <w:r>
        <w:t>B) Anfangsbuchstabe: T</w:t>
      </w:r>
    </w:p>
    <w:p>
      <w:pPr>
        <w:spacing w:before="60" w:after="60"/>
      </w:pPr>
      <w:r>
        <w:t>C) Anfangsbuchstabe: H</w:t>
      </w:r>
    </w:p>
    <w:p>
      <w:pPr>
        <w:spacing w:before="60" w:after="60"/>
      </w:pPr>
      <w:r>
        <w:t>D) Anfangsbuchstabe: I</w:t>
      </w:r>
    </w:p>
    <w:p>
      <w:pPr>
        <w:spacing w:before="60" w:after="60"/>
      </w:pPr>
      <w:r>
        <w:t>E) Keine Antwort ist richtig.</w:t>
      </w:r>
    </w:p>
    <w:p/>
    <w:p>
      <w:r>
        <w:t>5. N S E T E I Z X</w:t>
      </w:r>
    </w:p>
    <w:p>
      <w:pPr>
        <w:spacing w:before="60" w:after="60"/>
      </w:pPr>
      <w:r>
        <w:t>A) Anfangsbuchstabe: T</w:t>
      </w:r>
    </w:p>
    <w:p>
      <w:pPr>
        <w:spacing w:before="60" w:after="60"/>
      </w:pPr>
      <w:r>
        <w:t>B) Anfangsbuchstabe: I</w:t>
      </w:r>
    </w:p>
    <w:p>
      <w:pPr>
        <w:spacing w:before="60" w:after="60"/>
      </w:pPr>
      <w:r>
        <w:t>C) Anfangsbuchstabe: N</w:t>
      </w:r>
    </w:p>
    <w:p>
      <w:pPr>
        <w:spacing w:before="60" w:after="60"/>
      </w:pPr>
      <w:r>
        <w:t>D) Anfangsbuchstabe: E</w:t>
      </w:r>
    </w:p>
    <w:p>
      <w:pPr>
        <w:spacing w:before="60" w:after="0"/>
      </w:pPr>
      <w:r>
        <w:t>E) Keine Antwort ist richtig.</w:t>
        <w:br w:type="page"/>
      </w:r>
    </w:p>
    <w:p>
      <w:r>
        <w:t>6. N G S I Z T U</w:t>
      </w:r>
    </w:p>
    <w:p>
      <w:pPr>
        <w:spacing w:before="60" w:after="60"/>
      </w:pPr>
      <w:r>
        <w:t>A) Anfangsbuchstabe: S</w:t>
      </w:r>
    </w:p>
    <w:p>
      <w:pPr>
        <w:spacing w:before="60" w:after="60"/>
      </w:pPr>
      <w:r>
        <w:t>B) Anfangsbuchstabe: G</w:t>
      </w:r>
    </w:p>
    <w:p>
      <w:pPr>
        <w:spacing w:before="60" w:after="60"/>
      </w:pPr>
      <w:r>
        <w:t>C) Anfangsbuchstabe: T</w:t>
      </w:r>
    </w:p>
    <w:p>
      <w:pPr>
        <w:spacing w:before="60" w:after="60"/>
      </w:pPr>
      <w:r>
        <w:t>D) Anfangsbuchstabe: I</w:t>
      </w:r>
    </w:p>
    <w:p>
      <w:pPr>
        <w:spacing w:before="60" w:after="60"/>
      </w:pPr>
      <w:r>
        <w:t>E) Keine Antwort ist richtig.</w:t>
      </w:r>
    </w:p>
    <w:p/>
    <w:p>
      <w:r>
        <w:t>7. R I A E A T V N</w:t>
      </w:r>
    </w:p>
    <w:p>
      <w:pPr>
        <w:spacing w:before="60" w:after="60"/>
      </w:pPr>
      <w:r>
        <w:t>A) Anfangsbuchstabe: I</w:t>
      </w:r>
    </w:p>
    <w:p>
      <w:pPr>
        <w:spacing w:before="60" w:after="60"/>
      </w:pPr>
      <w:r>
        <w:t>B) Anfangsbuchstabe: V</w:t>
      </w:r>
    </w:p>
    <w:p>
      <w:pPr>
        <w:spacing w:before="60" w:after="60"/>
      </w:pPr>
      <w:r>
        <w:t>C) Anfangsbuchstabe: A</w:t>
      </w:r>
    </w:p>
    <w:p>
      <w:pPr>
        <w:spacing w:before="60" w:after="60"/>
      </w:pPr>
      <w:r>
        <w:t>D) Anfangsbuchstabe: N</w:t>
      </w:r>
    </w:p>
    <w:p>
      <w:pPr>
        <w:spacing w:before="60" w:after="60"/>
      </w:pPr>
      <w:r>
        <w:t>E) Keine Antwort ist richtig.</w:t>
      </w:r>
    </w:p>
    <w:p/>
    <w:p>
      <w:r>
        <w:t>8. E R D V C T H A</w:t>
      </w:r>
    </w:p>
    <w:p>
      <w:pPr>
        <w:spacing w:before="60" w:after="60"/>
      </w:pPr>
      <w:r>
        <w:t>A) Anfangsbuchstabe: C</w:t>
      </w:r>
    </w:p>
    <w:p>
      <w:pPr>
        <w:spacing w:before="60" w:after="60"/>
      </w:pPr>
      <w:r>
        <w:t>B) Anfangsbuchstabe: A</w:t>
      </w:r>
    </w:p>
    <w:p>
      <w:pPr>
        <w:spacing w:before="60" w:after="60"/>
      </w:pPr>
      <w:r>
        <w:t>C) Anfangsbuchstabe: T</w:t>
      </w:r>
    </w:p>
    <w:p>
      <w:pPr>
        <w:spacing w:before="60" w:after="60"/>
      </w:pPr>
      <w:r>
        <w:t>D) Anfangsbuchstabe: V</w:t>
      </w:r>
    </w:p>
    <w:p>
      <w:pPr>
        <w:spacing w:before="60" w:after="60"/>
      </w:pPr>
      <w:r>
        <w:t>E) Keine Antwort ist richtig.</w:t>
      </w:r>
    </w:p>
    <w:p/>
    <w:p>
      <w:r>
        <w:t>9. W H R E U F R E E</w:t>
      </w:r>
    </w:p>
    <w:p>
      <w:pPr>
        <w:spacing w:before="60" w:after="60"/>
      </w:pPr>
      <w:r>
        <w:t>A) Anfangsbuchstabe: W</w:t>
      </w:r>
    </w:p>
    <w:p>
      <w:pPr>
        <w:spacing w:before="60" w:after="60"/>
      </w:pPr>
      <w:r>
        <w:t>B) Anfangsbuchstabe: F</w:t>
      </w:r>
    </w:p>
    <w:p>
      <w:pPr>
        <w:spacing w:before="60" w:after="60"/>
      </w:pPr>
      <w:r>
        <w:t>C) Anfangsbuchstabe: H</w:t>
      </w:r>
    </w:p>
    <w:p>
      <w:pPr>
        <w:spacing w:before="60" w:after="60"/>
      </w:pPr>
      <w:r>
        <w:t>D) Anfangsbuchstabe: U</w:t>
      </w:r>
    </w:p>
    <w:p>
      <w:pPr>
        <w:spacing w:before="60" w:after="60"/>
      </w:pPr>
      <w:r>
        <w:t>E) Keine Antwort ist richtig.</w:t>
      </w:r>
    </w:p>
    <w:p/>
    <w:p>
      <w:r>
        <w:t>10. E N Z T D U D</w:t>
      </w:r>
    </w:p>
    <w:p>
      <w:pPr>
        <w:spacing w:before="60" w:after="60"/>
      </w:pPr>
      <w:r>
        <w:t>A) Anfangsbuchstabe: U</w:t>
      </w:r>
    </w:p>
    <w:p>
      <w:pPr>
        <w:spacing w:before="60" w:after="60"/>
      </w:pPr>
      <w:r>
        <w:t>B) Anfangsbuchstabe: T</w:t>
      </w:r>
    </w:p>
    <w:p>
      <w:pPr>
        <w:spacing w:before="60" w:after="60"/>
      </w:pPr>
      <w:r>
        <w:t>C) Anfangsbuchstabe: D</w:t>
      </w:r>
    </w:p>
    <w:p>
      <w:pPr>
        <w:spacing w:before="60" w:after="60"/>
      </w:pPr>
      <w:r>
        <w:t>D) Anfangsbuchstabe: E</w:t>
      </w:r>
    </w:p>
    <w:p>
      <w:pPr>
        <w:spacing w:before="60" w:after="0"/>
      </w:pPr>
      <w:r>
        <w:t>E) Keine Antwort ist richtig.</w:t>
        <w:br w:type="page"/>
      </w:r>
    </w:p>
    <w:p>
      <w:r>
        <w:t>11. H T R C A E A K R</w:t>
      </w:r>
    </w:p>
    <w:p>
      <w:pPr>
        <w:spacing w:before="60" w:after="60"/>
      </w:pPr>
      <w:r>
        <w:t>A) Anfangsbuchstabe: K</w:t>
      </w:r>
    </w:p>
    <w:p>
      <w:pPr>
        <w:spacing w:before="60" w:after="60"/>
      </w:pPr>
      <w:r>
        <w:t>B) Anfangsbuchstabe: A</w:t>
      </w:r>
    </w:p>
    <w:p>
      <w:pPr>
        <w:spacing w:before="60" w:after="60"/>
      </w:pPr>
      <w:r>
        <w:t>C) Anfangsbuchstabe: C</w:t>
      </w:r>
    </w:p>
    <w:p>
      <w:pPr>
        <w:spacing w:before="60" w:after="60"/>
      </w:pPr>
      <w:r>
        <w:t>D) Anfangsbuchstabe: H</w:t>
      </w:r>
    </w:p>
    <w:p>
      <w:pPr>
        <w:spacing w:before="60" w:after="60"/>
      </w:pPr>
      <w:r>
        <w:t>E) Keine Antwort ist richtig.</w:t>
      </w:r>
    </w:p>
    <w:p/>
    <w:p>
      <w:r>
        <w:t>12. U Z E N T M R</w:t>
      </w:r>
    </w:p>
    <w:p>
      <w:pPr>
        <w:spacing w:before="60" w:after="60"/>
      </w:pPr>
      <w:r>
        <w:t>A) Anfangsbuchstabe: M</w:t>
      </w:r>
    </w:p>
    <w:p>
      <w:pPr>
        <w:spacing w:before="60" w:after="60"/>
      </w:pPr>
      <w:r>
        <w:t>B) Anfangsbuchstabe: R</w:t>
      </w:r>
    </w:p>
    <w:p>
      <w:pPr>
        <w:spacing w:before="60" w:after="60"/>
      </w:pPr>
      <w:r>
        <w:t>C) Anfangsbuchstabe: Z</w:t>
      </w:r>
    </w:p>
    <w:p>
      <w:pPr>
        <w:spacing w:before="60" w:after="60"/>
      </w:pPr>
      <w:r>
        <w:t>D) Anfangsbuchstabe: E</w:t>
      </w:r>
    </w:p>
    <w:p>
      <w:pPr>
        <w:spacing w:before="60" w:after="60"/>
      </w:pPr>
      <w:r>
        <w:t>E) Keine Antwort ist richtig.</w:t>
      </w:r>
    </w:p>
    <w:p/>
    <w:p>
      <w:r>
        <w:t>13. D T U E A S N</w:t>
      </w:r>
    </w:p>
    <w:p>
      <w:pPr>
        <w:spacing w:before="60" w:after="60"/>
      </w:pPr>
      <w:r>
        <w:t>A) Anfangsbuchstabe: A</w:t>
      </w:r>
    </w:p>
    <w:p>
      <w:pPr>
        <w:spacing w:before="60" w:after="60"/>
      </w:pPr>
      <w:r>
        <w:t>B) Anfangsbuchstabe: U</w:t>
      </w:r>
    </w:p>
    <w:p>
      <w:pPr>
        <w:spacing w:before="60" w:after="60"/>
      </w:pPr>
      <w:r>
        <w:t>C) Anfangsbuchstabe: N</w:t>
      </w:r>
    </w:p>
    <w:p>
      <w:pPr>
        <w:spacing w:before="60" w:after="60"/>
      </w:pPr>
      <w:r>
        <w:t>D) Anfangsbuchstabe: T</w:t>
      </w:r>
    </w:p>
    <w:p>
      <w:pPr>
        <w:spacing w:before="60" w:after="60"/>
      </w:pPr>
      <w:r>
        <w:t>E) Keine Antwort ist richtig.</w:t>
      </w:r>
    </w:p>
    <w:p/>
    <w:p>
      <w:r>
        <w:t>14. N W R I G U K</w:t>
      </w:r>
    </w:p>
    <w:p>
      <w:pPr>
        <w:spacing w:before="60" w:after="60"/>
      </w:pPr>
      <w:r>
        <w:t>A) Anfangsbuchstabe: G</w:t>
      </w:r>
    </w:p>
    <w:p>
      <w:pPr>
        <w:spacing w:before="60" w:after="60"/>
      </w:pPr>
      <w:r>
        <w:t>B) Anfangsbuchstabe: I</w:t>
      </w:r>
    </w:p>
    <w:p>
      <w:pPr>
        <w:spacing w:before="60" w:after="60"/>
      </w:pPr>
      <w:r>
        <w:t>C) Anfangsbuchstabe: K</w:t>
      </w:r>
    </w:p>
    <w:p>
      <w:pPr>
        <w:spacing w:before="60" w:after="60"/>
      </w:pPr>
      <w:r>
        <w:t>D) Anfangsbuchstabe: W</w:t>
      </w:r>
    </w:p>
    <w:p>
      <w:pPr>
        <w:spacing w:before="60" w:after="60"/>
      </w:pPr>
      <w:r>
        <w:t>E) Keine Antwort ist richtig.</w:t>
      </w:r>
    </w:p>
    <w:p/>
    <w:p>
      <w:r>
        <w:t>15. G R F F E I B</w:t>
      </w:r>
    </w:p>
    <w:p>
      <w:pPr>
        <w:spacing w:before="60" w:after="60"/>
      </w:pPr>
      <w:r>
        <w:t>A) Anfangsbuchstabe: B</w:t>
      </w:r>
    </w:p>
    <w:p>
      <w:pPr>
        <w:spacing w:before="60" w:after="60"/>
      </w:pPr>
      <w:r>
        <w:t>B) Anfangsbuchstabe: I</w:t>
      </w:r>
    </w:p>
    <w:p>
      <w:pPr>
        <w:spacing w:before="60" w:after="60"/>
      </w:pPr>
      <w:r>
        <w:t>C) Anfangsbuchstabe: F</w:t>
      </w:r>
    </w:p>
    <w:p>
      <w:pPr>
        <w:spacing w:before="60" w:after="60"/>
      </w:pPr>
      <w:r>
        <w:t>D) Anfangsbuchstabe: 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5"/>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Gedächtnis und Merkfähigkeit</w:t>
      </w:r>
    </w:p>
    <w:p>
      <w:pPr>
        <w:spacing w:before="0" w:after="120"/>
      </w:pPr>
      <w:r>
        <w:rPr>
          <w:rFonts w:ascii="Montserrat" w:hAnsi="Montserrat"/>
          <w:b w:val="true"/>
          <w:bCs w:val="true"/>
          <w:sz w:val="28"/>
          <w:szCs w:val="28"/>
        </w:rPr>
        <w:t>Abrufphase</w:t>
      </w:r>
    </w:p>
    <w:p>
      <w:pPr>
        <w:spacing w:before="120" w:after="360" w:line="276" w:lineRule="auto"/>
        <w:jc w:val="left"/>
      </w:pPr>
      <w:r>
        <w:rPr>
          <w:rFonts w:ascii="Montserrat" w:hAnsi="Montserrat"/>
          <w:b w:val="true"/>
          <w:bCs w:val="true"/>
          <w:sz w:val="22"/>
          <w:szCs w:val="22"/>
        </w:rPr>
        <w:t>Bearbeitungszeit für 25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In diesem Untertest wird überprüft, ob sie sich die Informationen der vorher gezeigten Allergieausweise der einzelnen Personen einprägen konnten. Bitte beantworten Sie die folgenden Fragen zu den Allergieausweisen.</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Welche Blutgruppe hat die Person mit der Ausweisnummer 32452?</w:t>
      </w:r>
    </w:p>
    <w:p>
      <w:pPr>
        <w:spacing w:before="60" w:after="60" w:line="276" w:lineRule="auto"/>
        <w:jc w:val="left"/>
      </w:pPr>
      <w:r>
        <w:rPr>
          <w:rFonts w:ascii="Aptos" w:hAnsi="Aptos"/>
          <w:sz w:val="22"/>
          <w:szCs w:val="22"/>
        </w:rPr>
        <w:t>A)	A</w:t>
      </w:r>
    </w:p>
    <w:p>
      <w:pPr>
        <w:spacing w:before="60" w:after="60" w:line="276" w:lineRule="auto"/>
        <w:jc w:val="left"/>
      </w:pPr>
      <w:r>
        <w:rPr>
          <w:rFonts w:ascii="Aptos" w:hAnsi="Aptos"/>
          <w:sz w:val="22"/>
          <w:szCs w:val="22"/>
        </w:rPr>
        <w:t>B)	AB</w:t>
      </w:r>
    </w:p>
    <w:p>
      <w:pPr>
        <w:spacing w:before="60" w:after="60" w:line="276" w:lineRule="auto"/>
        <w:jc w:val="left"/>
      </w:pPr>
      <w:r>
        <w:rPr>
          <w:rFonts w:ascii="Aptos" w:hAnsi="Aptos"/>
          <w:sz w:val="22"/>
          <w:szCs w:val="22"/>
        </w:rPr>
        <w:t>C)	0</w:t>
      </w:r>
    </w:p>
    <w:p>
      <w:pPr>
        <w:spacing w:before="60" w:after="60" w:line="276" w:lineRule="auto"/>
        <w:jc w:val="left"/>
      </w:pPr>
      <w:r>
        <w:rPr>
          <w:rFonts w:ascii="Aptos" w:hAnsi="Aptos"/>
          <w:sz w:val="22"/>
          <w:szCs w:val="22"/>
        </w:rPr>
        <w:t>D)	B</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D) B.</w:t>
      </w:r>
    </w:p>
    <w:p>
      <w:r>
        <w:br w:type="page"/>
      </w:r>
    </w:p>
    <w:p>
      <w:pPr>
        <w:spacing w:before="0" w:after="120"/>
      </w:pPr>
      <w:r>
        <w:t>1. Welche Blutgruppe besitzt die Person mit der Ausweisnummer 39088?</w:t>
      </w:r>
    </w:p>
    <w:p>
      <w:pPr>
        <w:spacing w:before="60" w:after="60"/>
      </w:pPr>
      <w:r>
        <w:t>A) 0</w:t>
      </w:r>
    </w:p>
    <w:p>
      <w:pPr>
        <w:spacing w:before="60" w:after="60"/>
      </w:pPr>
      <w:r>
        <w:t>B) AB</w:t>
      </w:r>
    </w:p>
    <w:p>
      <w:pPr>
        <w:spacing w:before="60" w:after="60"/>
      </w:pPr>
      <w:r>
        <w:t>C) A</w:t>
      </w:r>
    </w:p>
    <w:p>
      <w:pPr>
        <w:spacing w:before="60" w:after="60"/>
      </w:pPr>
      <w:r>
        <w:t>D) B</w:t>
      </w:r>
    </w:p>
    <w:p>
      <w:pPr>
        <w:spacing w:before="60" w:after="60"/>
      </w:pPr>
      <w:r>
        <w:t>E) Keine Antwort ist richtig.</w:t>
      </w:r>
    </w:p>
    <w:p/>
    <w:p>
      <w:r>
        <w:t>2. Blutgruppe der Person Nr. 25776?</w:t>
      </w:r>
    </w:p>
    <w:p>
      <w:pPr>
        <w:spacing w:before="60" w:after="60"/>
      </w:pPr>
      <w:r>
        <w:t>A) A</w:t>
      </w:r>
    </w:p>
    <w:p>
      <w:pPr>
        <w:spacing w:before="60" w:after="60"/>
      </w:pPr>
      <w:r>
        <w:t>B) 0</w:t>
      </w:r>
    </w:p>
    <w:p>
      <w:pPr>
        <w:spacing w:before="60" w:after="60"/>
      </w:pPr>
      <w:r>
        <w:t>C) AB</w:t>
      </w:r>
    </w:p>
    <w:p>
      <w:pPr>
        <w:spacing w:before="60" w:after="60"/>
      </w:pPr>
      <w:r>
        <w:t>D) B</w:t>
      </w:r>
    </w:p>
    <w:p>
      <w:pPr>
        <w:spacing w:before="60" w:after="60"/>
      </w:pPr>
      <w:r>
        <w:t>E) Keine Antwort ist richtig.</w:t>
      </w:r>
    </w:p>
    <w:p/>
    <w:p>
      <w:r>
        <w:t>3. Die Person mit der Ausweisnummer 39088 hat welche Blutgruppe?</w:t>
      </w:r>
    </w:p>
    <w:p>
      <w:pPr>
        <w:spacing w:before="60" w:after="60"/>
      </w:pPr>
      <w:r>
        <w:t>A) A</w:t>
      </w:r>
    </w:p>
    <w:p>
      <w:pPr>
        <w:spacing w:before="60" w:after="60"/>
      </w:pPr>
      <w:r>
        <w:t>B) B</w:t>
      </w:r>
    </w:p>
    <w:p>
      <w:pPr>
        <w:spacing w:before="60" w:after="60"/>
      </w:pPr>
      <w:r>
        <w:t>C) 0</w:t>
      </w:r>
    </w:p>
    <w:p>
      <w:pPr>
        <w:spacing w:before="60" w:after="60"/>
      </w:pPr>
      <w:r>
        <w:t>D) AB</w:t>
      </w:r>
    </w:p>
    <w:p>
      <w:pPr>
        <w:spacing w:before="60" w:after="60"/>
      </w:pPr>
      <w:r>
        <w:t>E) Keine Antwort ist richtig.</w:t>
      </w:r>
    </w:p>
    <w:p/>
    <w:p>
      <w:r>
        <w:t>4. Blutgruppe der Person Nr. 39988?</w:t>
      </w:r>
    </w:p>
    <w:p>
      <w:pPr>
        <w:spacing w:before="60" w:after="60"/>
      </w:pPr>
      <w:r>
        <w:t>A) B</w:t>
      </w:r>
    </w:p>
    <w:p>
      <w:pPr>
        <w:spacing w:before="60" w:after="60"/>
      </w:pPr>
      <w:r>
        <w:t>B) AB</w:t>
      </w:r>
    </w:p>
    <w:p>
      <w:pPr>
        <w:spacing w:before="60" w:after="60"/>
      </w:pPr>
      <w:r>
        <w:t>C) 0</w:t>
      </w:r>
    </w:p>
    <w:p>
      <w:pPr>
        <w:spacing w:before="60" w:after="60"/>
      </w:pPr>
      <w:r>
        <w:t>D) A</w:t>
      </w:r>
    </w:p>
    <w:p>
      <w:pPr>
        <w:spacing w:before="60" w:after="60"/>
      </w:pPr>
      <w:r>
        <w:t>E) Keine Antwort ist richtig.</w:t>
      </w:r>
    </w:p>
    <w:p/>
    <w:p>
      <w:r>
        <w:t>5. Welche Identifikationsnummer gehört zur Person aus Honduras?</w:t>
      </w:r>
    </w:p>
    <w:p>
      <w:pPr>
        <w:spacing w:before="60" w:after="60"/>
      </w:pPr>
      <w:r>
        <w:t>A) 39088</w:t>
      </w:r>
    </w:p>
    <w:p>
      <w:pPr>
        <w:spacing w:before="60" w:after="60"/>
      </w:pPr>
      <w:r>
        <w:t>B) 61268</w:t>
      </w:r>
    </w:p>
    <w:p>
      <w:pPr>
        <w:spacing w:before="60" w:after="60"/>
      </w:pPr>
      <w:r>
        <w:t>C) 39988</w:t>
      </w:r>
    </w:p>
    <w:p>
      <w:pPr>
        <w:spacing w:before="60" w:after="60"/>
      </w:pPr>
      <w:r>
        <w:t>D) 92074</w:t>
      </w:r>
    </w:p>
    <w:p>
      <w:pPr>
        <w:spacing w:before="60" w:after="0"/>
      </w:pPr>
      <w:r>
        <w:t>E) Keine Antwort ist richtig.</w:t>
        <w:br w:type="page"/>
      </w:r>
    </w:p>
    <w:p>
      <w:r>
        <w:t>6. Der Ausweis aus Mali trägt welche Nummer?</w:t>
      </w:r>
    </w:p>
    <w:p>
      <w:pPr>
        <w:spacing w:before="60" w:after="60"/>
      </w:pPr>
      <w:r>
        <w:t>A) 39088</w:t>
      </w:r>
    </w:p>
    <w:p>
      <w:pPr>
        <w:spacing w:before="60" w:after="60"/>
      </w:pPr>
      <w:r>
        <w:t>B) 61268</w:t>
      </w:r>
    </w:p>
    <w:p>
      <w:pPr>
        <w:spacing w:before="60" w:after="60"/>
      </w:pPr>
      <w:r>
        <w:t>C) 25776</w:t>
      </w:r>
    </w:p>
    <w:p>
      <w:pPr>
        <w:spacing w:before="60" w:after="60"/>
      </w:pPr>
      <w:r>
        <w:t>D) 76469</w:t>
      </w:r>
    </w:p>
    <w:p>
      <w:pPr>
        <w:spacing w:before="60" w:after="60"/>
      </w:pPr>
      <w:r>
        <w:t>E) Keine Antwort ist richtig.</w:t>
      </w:r>
    </w:p>
    <w:p/>
    <w:p>
      <w:r>
        <w:t>7. Welche Ausweisnummer hat die Person aus Angola?</w:t>
      </w:r>
    </w:p>
    <w:p>
      <w:pPr>
        <w:spacing w:before="60" w:after="60"/>
      </w:pPr>
      <w:r>
        <w:t>A) 31597</w:t>
      </w:r>
    </w:p>
    <w:p>
      <w:pPr>
        <w:spacing w:before="60" w:after="60"/>
      </w:pPr>
      <w:r>
        <w:t>B) 39988</w:t>
      </w:r>
    </w:p>
    <w:p>
      <w:pPr>
        <w:spacing w:before="60" w:after="60"/>
      </w:pPr>
      <w:r>
        <w:t>C) 25776</w:t>
      </w:r>
    </w:p>
    <w:p>
      <w:pPr>
        <w:spacing w:before="60" w:after="60"/>
      </w:pPr>
      <w:r>
        <w:t>D) 90865</w:t>
      </w:r>
    </w:p>
    <w:p>
      <w:pPr>
        <w:spacing w:before="60" w:after="60"/>
      </w:pPr>
      <w:r>
        <w:t>E) Keine Antwort ist richtig.</w:t>
      </w:r>
    </w:p>
    <w:p/>
    <w:p>
      <w:r>
        <w:t>8. Nummer des Ausweises aus Malawi?</w:t>
      </w:r>
    </w:p>
    <w:p>
      <w:pPr>
        <w:spacing w:before="60" w:after="60"/>
      </w:pPr>
      <w:r>
        <w:t>A) 76469</w:t>
      </w:r>
    </w:p>
    <w:p>
      <w:pPr>
        <w:spacing w:before="60" w:after="60"/>
      </w:pPr>
      <w:r>
        <w:t>B) 39988</w:t>
      </w:r>
    </w:p>
    <w:p>
      <w:pPr>
        <w:spacing w:before="60" w:after="60"/>
      </w:pPr>
      <w:r>
        <w:t>C) 39088</w:t>
      </w:r>
    </w:p>
    <w:p>
      <w:pPr>
        <w:spacing w:before="60" w:after="60"/>
      </w:pPr>
      <w:r>
        <w:t>D) 90865</w:t>
      </w:r>
    </w:p>
    <w:p>
      <w:pPr>
        <w:spacing w:before="60" w:after="60"/>
      </w:pPr>
      <w:r>
        <w:t>E) Keine Antwort ist richtig.</w:t>
      </w:r>
    </w:p>
    <w:p/>
    <w:p>
      <w:r>
        <w:t>9. Wie heißt die Person aus Bolivien mit der Blutgruppe A?</w:t>
      </w:r>
    </w:p>
    <w:p>
      <w:pPr>
        <w:spacing w:before="60" w:after="60"/>
      </w:pPr>
      <w:r>
        <w:t>A) Karolina</w:t>
      </w:r>
    </w:p>
    <w:p>
      <w:pPr>
        <w:spacing w:before="60" w:after="60"/>
      </w:pPr>
      <w:r>
        <w:t>B) Wernhard</w:t>
      </w:r>
    </w:p>
    <w:p>
      <w:pPr>
        <w:spacing w:before="60" w:after="60"/>
      </w:pPr>
      <w:r>
        <w:t>C) Annika</w:t>
      </w:r>
    </w:p>
    <w:p>
      <w:pPr>
        <w:spacing w:before="60" w:after="60"/>
      </w:pPr>
      <w:r>
        <w:t>D) Franziska</w:t>
      </w:r>
    </w:p>
    <w:p>
      <w:pPr>
        <w:spacing w:before="60" w:after="60"/>
      </w:pPr>
      <w:r>
        <w:t>E) Keine Antwort ist richtig.</w:t>
      </w:r>
    </w:p>
    <w:p/>
    <w:p>
      <w:r>
        <w:t>10. Name der Person aus Malawi mit Blutgruppe B?</w:t>
      </w:r>
    </w:p>
    <w:p>
      <w:pPr>
        <w:spacing w:before="60" w:after="60"/>
      </w:pPr>
      <w:r>
        <w:t>A) Annika</w:t>
      </w:r>
    </w:p>
    <w:p>
      <w:pPr>
        <w:spacing w:before="60" w:after="60"/>
      </w:pPr>
      <w:r>
        <w:t>B) Karolina</w:t>
      </w:r>
    </w:p>
    <w:p>
      <w:pPr>
        <w:spacing w:before="60" w:after="60"/>
      </w:pPr>
      <w:r>
        <w:t>C) Franziska</w:t>
      </w:r>
    </w:p>
    <w:p>
      <w:pPr>
        <w:spacing w:before="60" w:after="60"/>
      </w:pPr>
      <w:r>
        <w:t>D) Wernhard</w:t>
      </w:r>
    </w:p>
    <w:p>
      <w:pPr>
        <w:spacing w:before="60" w:after="0"/>
      </w:pPr>
      <w:r>
        <w:t>E) Keine Antwort ist richtig.</w:t>
        <w:br w:type="page"/>
      </w:r>
    </w:p>
    <w:p>
      <w:r>
        <w:t>11. Name der Person aus Tonga mit Blutgruppe A?</w:t>
      </w:r>
    </w:p>
    <w:p>
      <w:pPr>
        <w:spacing w:before="60" w:after="60"/>
      </w:pPr>
      <w:r>
        <w:t>A) Annika</w:t>
      </w:r>
    </w:p>
    <w:p>
      <w:pPr>
        <w:spacing w:before="60" w:after="60"/>
      </w:pPr>
      <w:r>
        <w:t>B) Wernhard</w:t>
      </w:r>
    </w:p>
    <w:p>
      <w:pPr>
        <w:spacing w:before="60" w:after="60"/>
      </w:pPr>
      <w:r>
        <w:t>C) Karolina</w:t>
      </w:r>
    </w:p>
    <w:p>
      <w:pPr>
        <w:spacing w:before="60" w:after="60"/>
      </w:pPr>
      <w:r>
        <w:t>D) Thomsen</w:t>
      </w:r>
    </w:p>
    <w:p>
      <w:pPr>
        <w:spacing w:before="60" w:after="60"/>
      </w:pPr>
      <w:r>
        <w:t>E) Keine Antwort ist richtig.</w:t>
      </w:r>
    </w:p>
    <w:p/>
    <w:p>
      <w:r>
        <w:t>12. Wer stammt aus Bolivien und hat Blutgruppe A?</w:t>
      </w:r>
    </w:p>
    <w:p>
      <w:pPr>
        <w:spacing w:before="60" w:after="60"/>
      </w:pPr>
      <w:r>
        <w:t>A) Thomsen</w:t>
      </w:r>
    </w:p>
    <w:p>
      <w:pPr>
        <w:spacing w:before="60" w:after="60"/>
      </w:pPr>
      <w:r>
        <w:t>B) Karolina</w:t>
      </w:r>
    </w:p>
    <w:p>
      <w:pPr>
        <w:spacing w:before="60" w:after="60"/>
      </w:pPr>
      <w:r>
        <w:t>C) Annika</w:t>
      </w:r>
    </w:p>
    <w:p>
      <w:pPr>
        <w:spacing w:before="60" w:after="60"/>
      </w:pPr>
      <w:r>
        <w:t>D) Wernhard</w:t>
      </w:r>
    </w:p>
    <w:p>
      <w:pPr>
        <w:spacing w:before="60" w:after="60"/>
      </w:pPr>
      <w:r>
        <w:t>E) Keine Antwort ist richtig.</w:t>
      </w:r>
    </w:p>
    <w:p/>
    <w:p>
      <w:r>
        <w:t>13. Wann feiert Annika Geburtstag?</w:t>
      </w:r>
    </w:p>
    <w:p>
      <w:pPr>
        <w:spacing w:before="60" w:after="60"/>
      </w:pPr>
      <w:r>
        <w:t>A) 20.12.2025</w:t>
      </w:r>
    </w:p>
    <w:p>
      <w:pPr>
        <w:spacing w:before="60" w:after="60"/>
      </w:pPr>
      <w:r>
        <w:t>B) 19.04.2025</w:t>
      </w:r>
    </w:p>
    <w:p>
      <w:pPr>
        <w:spacing w:before="60" w:after="60"/>
      </w:pPr>
      <w:r>
        <w:t>C) 16.09.2025</w:t>
      </w:r>
    </w:p>
    <w:p>
      <w:pPr>
        <w:spacing w:before="60" w:after="60"/>
      </w:pPr>
      <w:r>
        <w:t>D) 02.01.2025</w:t>
      </w:r>
    </w:p>
    <w:p>
      <w:pPr>
        <w:spacing w:before="60" w:after="60"/>
      </w:pPr>
      <w:r>
        <w:t>E) Keine Antwort ist richtig.</w:t>
      </w:r>
    </w:p>
    <w:p/>
    <w:p>
      <w:r>
        <w:t>14. Wann ist Franziska geboren?</w:t>
      </w:r>
    </w:p>
    <w:p>
      <w:pPr>
        <w:spacing w:before="60" w:after="60"/>
      </w:pPr>
      <w:r>
        <w:t>A) 21.07.2025</w:t>
      </w:r>
    </w:p>
    <w:p>
      <w:pPr>
        <w:spacing w:before="60" w:after="60"/>
      </w:pPr>
      <w:r>
        <w:t>B) 05.04.2025</w:t>
      </w:r>
    </w:p>
    <w:p>
      <w:pPr>
        <w:spacing w:before="60" w:after="60"/>
      </w:pPr>
      <w:r>
        <w:t>C) 16.09.2025</w:t>
      </w:r>
    </w:p>
    <w:p>
      <w:pPr>
        <w:spacing w:before="60" w:after="60"/>
      </w:pPr>
      <w:r>
        <w:t>D) 17.03.2025</w:t>
      </w:r>
    </w:p>
    <w:p>
      <w:pPr>
        <w:spacing w:before="60" w:after="60"/>
      </w:pPr>
      <w:r>
        <w:t>E) Keine Antwort ist richtig.</w:t>
      </w:r>
    </w:p>
    <w:p/>
    <w:p>
      <w:r>
        <w:t>15. An welchem Datum hat Franziska Geburtstag?</w:t>
      </w:r>
    </w:p>
    <w:p>
      <w:pPr>
        <w:spacing w:before="60" w:after="60"/>
      </w:pPr>
      <w:r>
        <w:t>A) 02.11.2025</w:t>
      </w:r>
    </w:p>
    <w:p>
      <w:pPr>
        <w:spacing w:before="60" w:after="60"/>
      </w:pPr>
      <w:r>
        <w:t>B) 20.12.2025</w:t>
      </w:r>
    </w:p>
    <w:p>
      <w:pPr>
        <w:spacing w:before="60" w:after="60"/>
      </w:pPr>
      <w:r>
        <w:t>C) 21.07.2025</w:t>
      </w:r>
    </w:p>
    <w:p>
      <w:pPr>
        <w:spacing w:before="60" w:after="60"/>
      </w:pPr>
      <w:r>
        <w:t>D) 05.04.2025</w:t>
      </w:r>
    </w:p>
    <w:p>
      <w:pPr>
        <w:spacing w:before="60" w:after="0"/>
      </w:pPr>
      <w:r>
        <w:t>E) Keine Antwort ist richtig.</w:t>
        <w:br w:type="page"/>
      </w:r>
    </w:p>
    <w:p>
      <w:r>
        <w:t>16. Wann feiert Franziska Geburtstag?</w:t>
      </w:r>
    </w:p>
    <w:p>
      <w:pPr>
        <w:spacing w:before="60" w:after="60"/>
      </w:pPr>
      <w:r>
        <w:t>A) 19.04.2025</w:t>
      </w:r>
    </w:p>
    <w:p>
      <w:pPr>
        <w:spacing w:before="60" w:after="60"/>
      </w:pPr>
      <w:r>
        <w:t>B) 17.03.2025</w:t>
      </w:r>
    </w:p>
    <w:p>
      <w:pPr>
        <w:spacing w:before="60" w:after="60"/>
      </w:pPr>
      <w:r>
        <w:t>C) 02.01.2025</w:t>
      </w:r>
    </w:p>
    <w:p>
      <w:pPr>
        <w:spacing w:before="60" w:after="60"/>
      </w:pPr>
      <w:r>
        <w:t>D) 05.04.2025</w:t>
      </w:r>
    </w:p>
    <w:p>
      <w:pPr>
        <w:spacing w:before="60" w:after="60"/>
      </w:pPr>
      <w:r>
        <w:t>E) Keine Antwort ist richtig.</w:t>
      </w:r>
    </w:p>
    <w:p/>
    <w:p>
      <w:r>
        <w:t>17. Ausstellungsland für Franziska?</w:t>
      </w:r>
    </w:p>
    <w:p>
      <w:pPr>
        <w:spacing w:before="60" w:after="60"/>
      </w:pPr>
      <w:r>
        <w:t>A) Angola</w:t>
      </w:r>
    </w:p>
    <w:p>
      <w:pPr>
        <w:spacing w:before="60" w:after="60"/>
      </w:pPr>
      <w:r>
        <w:t>B) Honduras</w:t>
      </w:r>
    </w:p>
    <w:p>
      <w:pPr>
        <w:spacing w:before="60" w:after="60"/>
      </w:pPr>
      <w:r>
        <w:t>C) Ukraine</w:t>
      </w:r>
    </w:p>
    <w:p>
      <w:pPr>
        <w:spacing w:before="60" w:after="60"/>
      </w:pPr>
      <w:r>
        <w:t>D) Tonga</w:t>
      </w:r>
    </w:p>
    <w:p>
      <w:pPr>
        <w:spacing w:before="60" w:after="60"/>
      </w:pPr>
      <w:r>
        <w:t>E) Keine Antwort ist richtig.</w:t>
      </w:r>
    </w:p>
    <w:p/>
    <w:p>
      <w:r>
        <w:t>18. In welchem Land wurde der Ausweis von Wernhard ausgestellt?</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60"/>
      </w:pPr>
      <w:r>
        <w:t>E) Keine Antwort ist richtig.</w:t>
      </w:r>
    </w:p>
    <w:p/>
    <w:p>
      <w:r>
        <w:t>19. Ausstellungsland für Karolina?</w:t>
      </w:r>
    </w:p>
    <w:p>
      <w:pPr>
        <w:spacing w:before="60" w:after="60"/>
      </w:pPr>
      <w:r>
        <w:t>A) Mali</w:t>
      </w:r>
    </w:p>
    <w:p>
      <w:pPr>
        <w:spacing w:before="60" w:after="60"/>
      </w:pPr>
      <w:r>
        <w:t>B) Thailand</w:t>
      </w:r>
    </w:p>
    <w:p>
      <w:pPr>
        <w:spacing w:before="60" w:after="60"/>
      </w:pPr>
      <w:r>
        <w:t>C) Tonga</w:t>
      </w:r>
    </w:p>
    <w:p>
      <w:pPr>
        <w:spacing w:before="60" w:after="60"/>
      </w:pPr>
      <w:r>
        <w:t>D) Bolivien</w:t>
      </w:r>
    </w:p>
    <w:p>
      <w:pPr>
        <w:spacing w:before="60" w:after="60"/>
      </w:pPr>
      <w:r>
        <w:t>E) Keine Antwort ist richtig.</w:t>
      </w:r>
    </w:p>
    <w:p/>
    <w:p>
      <w:r>
        <w:t>20. Ausstellungsland für Franziska?</w:t>
      </w:r>
    </w:p>
    <w:p>
      <w:pPr>
        <w:spacing w:before="60" w:after="60"/>
      </w:pPr>
      <w:r>
        <w:t>A) Malawi</w:t>
      </w:r>
    </w:p>
    <w:p>
      <w:pPr>
        <w:spacing w:before="60" w:after="60"/>
      </w:pPr>
      <w:r>
        <w:t>B) Honduras</w:t>
      </w:r>
    </w:p>
    <w:p>
      <w:pPr>
        <w:spacing w:before="60" w:after="60"/>
      </w:pPr>
      <w:r>
        <w:t>C) Ukraine</w:t>
      </w:r>
    </w:p>
    <w:p>
      <w:pPr>
        <w:spacing w:before="60" w:after="60"/>
      </w:pPr>
      <w:r>
        <w:t>D) Mali</w:t>
      </w:r>
    </w:p>
    <w:p>
      <w:pPr>
        <w:spacing w:before="60" w:after="0"/>
      </w:pPr>
      <w:r>
        <w:t>E) Keine Antwort ist richtig.</w:t>
        <w:br w:type="page"/>
      </w:r>
    </w:p>
    <w:p>
      <w:r>
        <w:t>21. Welche Blutgruppe hat Franziska?</w:t>
      </w:r>
    </w:p>
    <w:p>
      <w:pPr>
        <w:spacing w:before="60" w:after="60"/>
      </w:pPr>
      <w:r>
        <w:t>A) A</w:t>
      </w:r>
    </w:p>
    <w:p>
      <w:pPr>
        <w:spacing w:before="60" w:after="60"/>
      </w:pPr>
      <w:r>
        <w:t>B) AB</w:t>
      </w:r>
    </w:p>
    <w:p>
      <w:pPr>
        <w:spacing w:before="60" w:after="60"/>
      </w:pPr>
      <w:r>
        <w:t>C) B</w:t>
      </w:r>
    </w:p>
    <w:p>
      <w:pPr>
        <w:spacing w:before="60" w:after="60"/>
      </w:pPr>
      <w:r>
        <w:t>D) 0</w:t>
      </w:r>
    </w:p>
    <w:p>
      <w:pPr>
        <w:spacing w:before="60" w:after="60"/>
      </w:pPr>
      <w:r>
        <w:t>E) Keine Antwort ist richtig.</w:t>
      </w:r>
    </w:p>
    <w:p/>
    <w:p>
      <w:r>
        <w:t>22. Welche Blutgruppe besitzt Karolina?</w:t>
      </w:r>
    </w:p>
    <w:p>
      <w:pPr>
        <w:spacing w:before="60" w:after="60"/>
      </w:pPr>
      <w:r>
        <w:t>A) 0</w:t>
      </w:r>
    </w:p>
    <w:p>
      <w:pPr>
        <w:spacing w:before="60" w:after="60"/>
      </w:pPr>
      <w:r>
        <w:t>B) A</w:t>
      </w:r>
    </w:p>
    <w:p>
      <w:pPr>
        <w:spacing w:before="60" w:after="60"/>
      </w:pPr>
      <w:r>
        <w:t>C) AB</w:t>
      </w:r>
    </w:p>
    <w:p>
      <w:pPr>
        <w:spacing w:before="60" w:after="60"/>
      </w:pPr>
      <w:r>
        <w:t>D) B</w:t>
      </w:r>
    </w:p>
    <w:p>
      <w:pPr>
        <w:spacing w:before="60" w:after="60"/>
      </w:pPr>
      <w:r>
        <w:t>E) Keine Antwort ist richtig.</w:t>
      </w:r>
    </w:p>
    <w:p/>
    <w:p>
      <w:r>
        <w:t>23. Welche Blutgruppe besitzt Karolina?</w:t>
      </w:r>
    </w:p>
    <w:p>
      <w:pPr>
        <w:spacing w:before="60" w:after="60"/>
      </w:pPr>
      <w:r>
        <w:t>A) B</w:t>
      </w:r>
    </w:p>
    <w:p>
      <w:pPr>
        <w:spacing w:before="60" w:after="60"/>
      </w:pPr>
      <w:r>
        <w:t>B) A</w:t>
      </w:r>
    </w:p>
    <w:p>
      <w:pPr>
        <w:spacing w:before="60" w:after="60"/>
      </w:pPr>
      <w:r>
        <w:t>C) 0</w:t>
      </w:r>
    </w:p>
    <w:p>
      <w:pPr>
        <w:spacing w:before="60" w:after="60"/>
      </w:pPr>
      <w:r>
        <w:t>D) AB</w:t>
      </w:r>
    </w:p>
    <w:p>
      <w:pPr>
        <w:spacing w:before="60" w:after="60"/>
      </w:pPr>
      <w:r>
        <w:t>E) Keine Antwort ist richtig.</w:t>
      </w:r>
    </w:p>
    <w:p/>
    <w:p>
      <w:r>
        <w:t>24. Welche Blutgruppe hat Franziska?</w:t>
      </w:r>
    </w:p>
    <w:p>
      <w:pPr>
        <w:spacing w:before="60" w:after="60"/>
      </w:pPr>
      <w:r>
        <w:t>A) 0</w:t>
      </w:r>
    </w:p>
    <w:p>
      <w:pPr>
        <w:spacing w:before="60" w:after="60"/>
      </w:pPr>
      <w:r>
        <w:t>B) B</w:t>
      </w:r>
    </w:p>
    <w:p>
      <w:pPr>
        <w:spacing w:before="60" w:after="60"/>
      </w:pPr>
      <w:r>
        <w:t>C) AB</w:t>
      </w:r>
    </w:p>
    <w:p>
      <w:pPr>
        <w:spacing w:before="60" w:after="60"/>
      </w:pPr>
      <w:r>
        <w:t>D) A</w:t>
      </w:r>
    </w:p>
    <w:p>
      <w:pPr>
        <w:spacing w:before="60" w:after="60"/>
      </w:pPr>
      <w:r>
        <w:t>E) Keine Antwort ist richtig.</w:t>
      </w:r>
    </w:p>
    <w:p/>
    <w:p>
      <w:r>
        <w:t>25. Nimmt Karolina Medikamente ein?</w:t>
      </w:r>
    </w:p>
    <w:p>
      <w:pPr>
        <w:spacing w:before="60" w:after="60"/>
      </w:pPr>
      <w:r>
        <w:t>A) Keine Angabe</w:t>
      </w:r>
    </w:p>
    <w:p>
      <w:pPr>
        <w:spacing w:before="60" w:after="60"/>
      </w:pPr>
      <w:r>
        <w:t>B) Unbekannt</w:t>
      </w:r>
    </w:p>
    <w:p>
      <w:pPr>
        <w:spacing w:before="60" w:after="60"/>
      </w:pPr>
      <w:r>
        <w:t>C) Ja</w:t>
      </w:r>
    </w:p>
    <w:p>
      <w:pPr>
        <w:spacing w:before="60" w:after="60"/>
      </w:pPr>
      <w:r>
        <w:t>D) Nein</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6"/>
                    <a:stretch>
                      <a:fillRect/>
                    </a:stretch>
                  </pic:blipFill>
                  <pic:spPr>
                    <a:xfrm>
                      <a:off x="0" y="0"/>
                      <a:ext cx="5591175" cy="5591175"/>
                    </a:xfrm>
                    <a:prstGeom prst="rect">
                      <a:avLst/>
                    </a:prstGeom>
                  </pic:spPr>
                </pic:pic>
              </a:graphicData>
            </a:graphic>
          </wp:inline>
        </w:drawing>
      </w:r>
    </w:p>
    <w:p/>
    <w:p>
      <w:r>
        <w:br w:type="page"/>
      </w:r>
    </w:p>
    <w:p>
      <w:pPr>
        <w:spacing/>
        <w:jc w:val="left"/>
      </w:pPr>
      <w:r>
        <w:rPr>
          <w:rFonts w:ascii="Montserrat" w:hAnsi="Montserrat"/>
          <w:b w:val="true"/>
          <w:bCs w:val="true"/>
          <w:sz w:val="36"/>
          <w:szCs w:val="36"/>
        </w:rPr>
        <w:t>Implikationen erkennen</w:t>
      </w:r>
    </w:p>
    <w:p>
      <w:pPr>
        <w:spacing w:before="120" w:after="360" w:line="276" w:lineRule="auto"/>
        <w:jc w:val="left"/>
      </w:pPr>
      <w:r>
        <w:rPr>
          <w:rFonts w:ascii="Montserrat" w:hAnsi="Montserrat"/>
          <w:b w:val="true"/>
          <w:bCs w:val="true"/>
          <w:sz w:val="22"/>
          <w:szCs w:val="22"/>
        </w:rPr>
        <w:t>Bearbeitungszeit für 10 Aufgaben: 15 Minuten</w:t>
      </w:r>
    </w:p>
    <w:tbl>
      <w:tblPr>
        <w:tblW w:w="5000" w:type="pct"/>
        <w:tblBorders>
          <w:top w:val="single" w:color="000000" w:sz="4"/>
          <w:left w:val="single" w:color="000000" w:sz="4"/>
          <w:bottom w:val="single" w:color="000000" w:sz="4"/>
          <w:right w:val="single" w:color="000000" w:sz="4"/>
          <w:insideH w:val="single" w:color="000000" w:sz="4"/>
          <w:insideV w:val="single" w:color="000000" w:sz="4"/>
        </w:tblBorders>
      </w:tblPr>
      <w:tr>
        <w:tc>
          <w:tcPr>
            <w:tcW w:w="5000" w:type="pct"/>
          </w:tcPr>
          <w:p>
            <w:pPr>
              <w:spacing w:after="120"/>
            </w:pPr>
            <w:r>
              <w:rPr>
                <w:rFonts w:ascii="Aptos" w:hAnsi="Aptos"/>
                <w:sz w:val="22"/>
                <w:szCs w:val="22"/>
              </w:rPr>
              <w:t>Die folgenden Aufgaben überprüfen Ihre Fähigkeit Annahmen in Aussagen zu erkennen.</w:t>
            </w:r>
          </w:p>
          <w:p>
            <w:pPr>
              <w:spacing w:after="120"/>
            </w:pPr>
            <w:r>
              <w:rPr>
                <w:rFonts w:ascii="Aptos" w:hAnsi="Aptos"/>
                <w:sz w:val="22"/>
                <w:szCs w:val="22"/>
              </w:rPr>
              <w:t>In jeder Aufgabe wird Ihnen eine Ausgangsaussage gezeigt. Bitte beurteilen Sie, welche der gegebenen Antwortmöglichkeiten eine notwendige Annahme dieser Ausgangsaussage ist. Die gesuchte Annahme muss erfüllt werden, damit die Ausgangsaussage wahr ist.</w:t>
            </w:r>
          </w:p>
          <w:p>
            <w:pPr>
              <w:spacing w:after="120"/>
            </w:pPr>
            <w:r>
              <w:rPr>
                <w:rFonts w:ascii="Aptos" w:hAnsi="Aptos"/>
                <w:sz w:val="22"/>
                <w:szCs w:val="22"/>
              </w:rPr>
              <w:t>Die Aufgaben sind im Single-Choice Format gestellt und jeweils nur eine der gegebenen Antwortmöglichkeiten A) bis E) ist korrekt.</w:t>
            </w:r>
          </w:p>
          <w:p>
            <w:pPr>
              <w:spacing w:after="120"/>
            </w:pPr>
            <w:r>
              <w:rPr>
                <w:rFonts w:ascii="Aptos" w:hAnsi="Aptos"/>
                <w:sz w:val="22"/>
                <w:szCs w:val="22"/>
              </w:rPr>
              <w:t>Bitte markieren Sie für jede Aufgabe die korrekte Antwort in Ihrem Antwortbogen, da ausschließlich dieser für die Auswertung Ihrer Ergebnisse herangezogen wird. Markierungen im Testheft werden nicht beurteilt.</w:t>
            </w:r>
          </w:p>
          <w:p>
            <w:pPr>
              <w:spacing w:after="120"/>
            </w:pPr>
            <w:r>
              <w:rPr>
                <w:rFonts w:ascii="Aptos" w:hAnsi="Aptos"/>
                <w:sz w:val="22"/>
                <w:szCs w:val="22"/>
              </w:rPr>
              <w:t>Das Zurückblättern zum vorherigen Untertest, sowie das selbstständige Weiterblättern zum nächsten Untertest ist nicht erlaubt und führt zum sofortigen Ausschluss von der Prüfung.</w:t>
            </w:r>
          </w:p>
          <w:p>
            <w:pPr>
              <w:spacing w:after="120"/>
            </w:pPr>
            <w:r>
              <w:rPr>
                <w:rFonts w:ascii="Aptos" w:hAnsi="Aptos"/>
                <w:sz w:val="22"/>
                <w:szCs w:val="22"/>
              </w:rPr>
              <w:t>Sie dürfen mit der Bearbeitung der Aufgaben erst beginnen, wenn der Testleiter den Untertest freigegeben hat!</w:t>
            </w:r>
          </w:p>
        </w:tc>
      </w:tr>
    </w:tbl>
    <w:p>
      <w:pPr>
        <w:spacing w:before="200" w:after="200" w:line="276" w:lineRule="auto"/>
        <w:jc w:val="left"/>
      </w:pPr>
      <w:r>
        <w:rPr>
          <w:rFonts w:ascii="Aptos" w:hAnsi="Aptos"/>
          <w:b w:val="true"/>
          <w:bCs w:val="true"/>
          <w:sz w:val="22"/>
          <w:szCs w:val="22"/>
        </w:rPr>
        <w:t>Beispielaufgabe:</w:t>
      </w:r>
    </w:p>
    <w:p>
      <w:pPr>
        <w:spacing w:before="200" w:after="200" w:line="276" w:lineRule="auto"/>
        <w:jc w:val="left"/>
      </w:pPr>
      <w:r>
        <w:rPr>
          <w:rFonts w:ascii="Aptos" w:hAnsi="Aptos"/>
          <w:sz w:val="22"/>
          <w:szCs w:val="22"/>
        </w:rPr>
        <w:t>"Alle Hunde sind Katzen."</w:t>
        <w:br w:type="textWrapping"/>
        <w:t>"Alle Katzen sind Pferde."</w:t>
      </w:r>
    </w:p>
    <w:p>
      <w:pPr>
        <w:spacing w:before="60" w:after="60" w:line="276" w:lineRule="auto"/>
        <w:jc w:val="left"/>
      </w:pPr>
      <w:r>
        <w:rPr>
          <w:rFonts w:ascii="Aptos" w:hAnsi="Aptos"/>
          <w:sz w:val="22"/>
          <w:szCs w:val="22"/>
        </w:rPr>
        <w:t>A)	Alle Hunde sind Pferde.</w:t>
      </w:r>
    </w:p>
    <w:p>
      <w:pPr>
        <w:spacing w:before="60" w:after="60" w:line="276" w:lineRule="auto"/>
        <w:jc w:val="left"/>
      </w:pPr>
      <w:r>
        <w:rPr>
          <w:rFonts w:ascii="Aptos" w:hAnsi="Aptos"/>
          <w:sz w:val="22"/>
          <w:szCs w:val="22"/>
        </w:rPr>
        <w:t>B)	Keine Hunde sind Pferde.</w:t>
      </w:r>
    </w:p>
    <w:p>
      <w:pPr>
        <w:spacing w:before="60" w:after="60" w:line="276" w:lineRule="auto"/>
        <w:jc w:val="left"/>
      </w:pPr>
      <w:r>
        <w:rPr>
          <w:rFonts w:ascii="Aptos" w:hAnsi="Aptos"/>
          <w:sz w:val="22"/>
          <w:szCs w:val="22"/>
        </w:rPr>
        <w:t>C)	Einige Hunde sind keine Pferde.</w:t>
      </w:r>
    </w:p>
    <w:p>
      <w:pPr>
        <w:spacing w:before="60" w:after="60" w:line="276" w:lineRule="auto"/>
        <w:jc w:val="left"/>
      </w:pPr>
      <w:r>
        <w:rPr>
          <w:rFonts w:ascii="Aptos" w:hAnsi="Aptos"/>
          <w:sz w:val="22"/>
          <w:szCs w:val="22"/>
        </w:rPr>
        <w:t>D)	Alle Pferde sind Hunde.</w:t>
      </w:r>
    </w:p>
    <w:p>
      <w:pPr>
        <w:spacing w:before="60" w:after="60" w:line="276" w:lineRule="auto"/>
        <w:jc w:val="left"/>
      </w:pPr>
      <w:r>
        <w:rPr>
          <w:rFonts w:ascii="Aptos" w:hAnsi="Aptos"/>
          <w:sz w:val="22"/>
          <w:szCs w:val="22"/>
        </w:rPr>
        <w:t>E)	Keine der Antworten ist richtig.</w:t>
      </w:r>
    </w:p>
    <w:p>
      <w:pPr>
        <w:spacing w:before="120" w:after="120"/>
        <w:jc w:val="left"/>
      </w:pPr>
      <w:r>
        <w:rPr>
          <w:rFonts w:ascii="Aptos" w:hAnsi="Aptos"/>
          <w:sz w:val="22"/>
          <w:szCs w:val="22"/>
        </w:rPr>
        <w:t>Die korrekte Antwort der Beispielaufgabe wäre Antwortmöglichkeit A) Alle Hunde sind Pferde.</w:t>
      </w:r>
    </w:p>
    <w:p>
      <w:r>
        <w:br w:type="page"/>
      </w:r>
    </w:p>
    <w:p>
      <w:pPr>
        <w:spacing w:before="0" w:after="120"/>
      </w:pPr>
      <w:r>
        <w:t>1. Einige Herkunft sind Wind.
Alle Post sind keine Herkunft.</w:t>
      </w:r>
    </w:p>
    <w:p>
      <w:pPr>
        <w:spacing w:before="60" w:after="60"/>
      </w:pPr>
      <w:r>
        <w:t>A) Einige Wind sind keine Post.</w:t>
      </w:r>
    </w:p>
    <w:p>
      <w:pPr>
        <w:spacing w:before="60" w:after="60"/>
      </w:pPr>
      <w:r>
        <w:t>B) Einige Post sind keine Wind.</w:t>
      </w:r>
    </w:p>
    <w:p>
      <w:pPr>
        <w:spacing w:before="60" w:after="60"/>
      </w:pPr>
      <w:r>
        <w:t>C) Einige Post sind Wind.</w:t>
      </w:r>
    </w:p>
    <w:p>
      <w:pPr>
        <w:spacing w:before="60" w:after="60"/>
      </w:pPr>
      <w:r>
        <w:t>D) Keine Post sind Wind.</w:t>
      </w:r>
    </w:p>
    <w:p>
      <w:pPr>
        <w:spacing w:before="60" w:after="60"/>
      </w:pPr>
      <w:r>
        <w:t>E) Keine Antwort ist richtig.</w:t>
      </w:r>
    </w:p>
    <w:p/>
    <w:p>
      <w:r>
        <w:t>2. Alle Rat sind Vorbild.
Einige Künstler sind keine Rat.</w:t>
      </w:r>
    </w:p>
    <w:p>
      <w:pPr>
        <w:spacing w:before="60" w:after="60"/>
      </w:pPr>
      <w:r>
        <w:t>A) Einige Künstler sind keine Vorbild.</w:t>
      </w:r>
    </w:p>
    <w:p>
      <w:pPr>
        <w:spacing w:before="60" w:after="60"/>
      </w:pPr>
      <w:r>
        <w:t>B) Einige Künstler sind Vorbild.</w:t>
      </w:r>
    </w:p>
    <w:p>
      <w:pPr>
        <w:spacing w:before="60" w:after="60"/>
      </w:pPr>
      <w:r>
        <w:t>C) Keine Künstler sind Vorbild.</w:t>
      </w:r>
    </w:p>
    <w:p>
      <w:pPr>
        <w:spacing w:before="60" w:after="60"/>
      </w:pPr>
      <w:r>
        <w:t>D) Einige Vorbild sind keine Künstler.</w:t>
      </w:r>
    </w:p>
    <w:p>
      <w:pPr>
        <w:spacing w:before="60" w:after="60"/>
      </w:pPr>
      <w:r>
        <w:t>E) Keine Antwort ist richtig.</w:t>
      </w:r>
    </w:p>
    <w:p/>
    <w:p>
      <w:r>
        <w:t>3. Alle Alternative sind Interview.
Alle Dialog sind keine Alternative.</w:t>
      </w:r>
    </w:p>
    <w:p>
      <w:pPr>
        <w:spacing w:before="60" w:after="60"/>
      </w:pPr>
      <w:r>
        <w:t>A) Keine Dialog sind Interview.</w:t>
      </w:r>
    </w:p>
    <w:p>
      <w:pPr>
        <w:spacing w:before="60" w:after="60"/>
      </w:pPr>
      <w:r>
        <w:t>B) Alle Dialog sind keine Interview.</w:t>
      </w:r>
    </w:p>
    <w:p>
      <w:pPr>
        <w:spacing w:before="60" w:after="60"/>
      </w:pPr>
      <w:r>
        <w:t>C) Alle Interview sind Dialog.</w:t>
      </w:r>
    </w:p>
    <w:p>
      <w:pPr>
        <w:spacing w:before="60" w:after="60"/>
      </w:pPr>
      <w:r>
        <w:t>D) Einige Interview sind keine Dialog.</w:t>
      </w:r>
    </w:p>
    <w:p>
      <w:pPr>
        <w:spacing w:before="60" w:after="60"/>
      </w:pPr>
      <w:r>
        <w:t>E) Keine Antwort ist richtig.</w:t>
      </w:r>
    </w:p>
    <w:p/>
    <w:p>
      <w:r>
        <w:t>4. Einige Staat sind Strategie.
Alle Initiative sind keine Strategie.</w:t>
      </w:r>
    </w:p>
    <w:p>
      <w:pPr>
        <w:spacing w:before="60" w:after="60"/>
      </w:pPr>
      <w:r>
        <w:t>A) Einige Initiative sind Staat.</w:t>
      </w:r>
    </w:p>
    <w:p>
      <w:pPr>
        <w:spacing w:before="60" w:after="60"/>
      </w:pPr>
      <w:r>
        <w:t>B) Alle Staat sind keine Initiative.</w:t>
      </w:r>
    </w:p>
    <w:p>
      <w:pPr>
        <w:spacing w:before="60" w:after="60"/>
      </w:pPr>
      <w:r>
        <w:t>C) Einige Initiative sind keine Staat.</w:t>
      </w:r>
    </w:p>
    <w:p>
      <w:pPr>
        <w:spacing w:before="60" w:after="60"/>
      </w:pPr>
      <w:r>
        <w:t>D) Einige Staat sind keine Initiative.</w:t>
      </w:r>
    </w:p>
    <w:p>
      <w:pPr>
        <w:spacing w:before="60" w:after="60"/>
      </w:pPr>
      <w:r>
        <w:t>E) Keine Antwort ist richtig.</w:t>
      </w:r>
    </w:p>
    <w:p/>
    <w:p>
      <w:r>
        <w:t>5. Einige Verletzung sind Einstellung.
Alle Band sind keine Verletzung.</w:t>
      </w:r>
    </w:p>
    <w:p>
      <w:pPr>
        <w:spacing w:before="60" w:after="60"/>
      </w:pPr>
      <w:r>
        <w:t>A) Alle Einstellung sind keine Band.</w:t>
      </w:r>
    </w:p>
    <w:p>
      <w:pPr>
        <w:spacing w:before="60" w:after="60"/>
      </w:pPr>
      <w:r>
        <w:t>B) Einige Einstellung sind keine Band.</w:t>
      </w:r>
    </w:p>
    <w:p>
      <w:pPr>
        <w:spacing w:before="60" w:after="60"/>
      </w:pPr>
      <w:r>
        <w:t>C) Alle Einstellung sind Band.</w:t>
      </w:r>
    </w:p>
    <w:p>
      <w:pPr>
        <w:spacing w:before="60" w:after="60"/>
      </w:pPr>
      <w:r>
        <w:t>D) Alle Band sind Einstellung.</w:t>
      </w:r>
    </w:p>
    <w:p>
      <w:pPr>
        <w:spacing w:before="60" w:after="0"/>
      </w:pPr>
      <w:r>
        <w:t>E) Keine Antwort ist richtig.</w:t>
        <w:br w:type="page"/>
      </w:r>
    </w:p>
    <w:p>
      <w:r>
        <w:t>6. Alle Veranstaltung sind Spiegel.
Einige Seele sind keine Veranstaltung.</w:t>
      </w:r>
    </w:p>
    <w:p>
      <w:pPr>
        <w:spacing w:before="60" w:after="60"/>
      </w:pPr>
      <w:r>
        <w:t>A) Keine Spiegel sind Seele.</w:t>
      </w:r>
    </w:p>
    <w:p>
      <w:pPr>
        <w:spacing w:before="60" w:after="60"/>
      </w:pPr>
      <w:r>
        <w:t>B) Alle Seele sind keine Spiegel.</w:t>
      </w:r>
    </w:p>
    <w:p>
      <w:pPr>
        <w:spacing w:before="60" w:after="60"/>
      </w:pPr>
      <w:r>
        <w:t>C) Alle Seele sind Spiegel.</w:t>
      </w:r>
    </w:p>
    <w:p>
      <w:pPr>
        <w:spacing w:before="60" w:after="60"/>
      </w:pPr>
      <w:r>
        <w:t>D) Einige Seele sind Spiegel.</w:t>
      </w:r>
    </w:p>
    <w:p>
      <w:pPr>
        <w:spacing w:before="60" w:after="60"/>
      </w:pPr>
      <w:r>
        <w:t>E) Keine Antwort ist richtig.</w:t>
      </w:r>
    </w:p>
    <w:p/>
    <w:p>
      <w:r>
        <w:t>7. Einige Anklage sind Fall.
Alle Anklage sind Urteil.</w:t>
      </w:r>
    </w:p>
    <w:p>
      <w:pPr>
        <w:spacing w:before="60" w:after="60"/>
      </w:pPr>
      <w:r>
        <w:t>A) Einige Urteil sind Fall.</w:t>
      </w:r>
    </w:p>
    <w:p>
      <w:pPr>
        <w:spacing w:before="60" w:after="60"/>
      </w:pPr>
      <w:r>
        <w:t>B) Keine Urteil sind Fall.</w:t>
      </w:r>
    </w:p>
    <w:p>
      <w:pPr>
        <w:spacing w:before="60" w:after="60"/>
      </w:pPr>
      <w:r>
        <w:t>C) Alle Urteil sind keine Fall.</w:t>
      </w:r>
    </w:p>
    <w:p>
      <w:pPr>
        <w:spacing w:before="60" w:after="60"/>
      </w:pPr>
      <w:r>
        <w:t>D) Einige Fall sind keine Urteil.</w:t>
      </w:r>
    </w:p>
    <w:p>
      <w:pPr>
        <w:spacing w:before="60" w:after="60"/>
      </w:pPr>
      <w:r>
        <w:t>E) Keine Antwort ist richtig.</w:t>
      </w:r>
    </w:p>
    <w:p/>
    <w:p>
      <w:r>
        <w:t>8. Alle Bilanz sind Wasser.
Einige Bilanz sind Kommission.</w:t>
      </w:r>
    </w:p>
    <w:p>
      <w:pPr>
        <w:spacing w:before="60" w:after="60"/>
      </w:pPr>
      <w:r>
        <w:t>A) Keine Wasser sind Kommission.</w:t>
      </w:r>
    </w:p>
    <w:p>
      <w:pPr>
        <w:spacing w:before="60" w:after="60"/>
      </w:pPr>
      <w:r>
        <w:t>B) Alle Wasser sind Kommission.</w:t>
      </w:r>
    </w:p>
    <w:p>
      <w:pPr>
        <w:spacing w:before="60" w:after="60"/>
      </w:pPr>
      <w:r>
        <w:t>C) Einige Wasser sind Kommission.</w:t>
      </w:r>
    </w:p>
    <w:p>
      <w:pPr>
        <w:spacing w:before="60" w:after="60"/>
      </w:pPr>
      <w:r>
        <w:t>D) Alle Wasser sind keine Kommission.</w:t>
      </w:r>
    </w:p>
    <w:p>
      <w:pPr>
        <w:spacing w:before="60" w:after="60"/>
      </w:pPr>
      <w:r>
        <w:t>E) Keine Antwort ist richtig.</w:t>
      </w:r>
    </w:p>
    <w:p/>
    <w:p>
      <w:r>
        <w:t>9. Alle Anforderung sind Sprache.
Einige Kraft sind Sprache.</w:t>
      </w:r>
    </w:p>
    <w:p>
      <w:pPr>
        <w:spacing w:before="60" w:after="60"/>
      </w:pPr>
      <w:r>
        <w:t>A) Einige Anforderung sind keine Kraft.</w:t>
      </w:r>
    </w:p>
    <w:p>
      <w:pPr>
        <w:spacing w:before="60" w:after="60"/>
      </w:pPr>
      <w:r>
        <w:t>B) Alle Kraft sind Anforderung.</w:t>
      </w:r>
    </w:p>
    <w:p>
      <w:pPr>
        <w:spacing w:before="60" w:after="60"/>
      </w:pPr>
      <w:r>
        <w:t>C) Alle Anforderung sind Kraft.</w:t>
      </w:r>
    </w:p>
    <w:p>
      <w:pPr>
        <w:spacing w:before="60" w:after="60"/>
      </w:pPr>
      <w:r>
        <w:t>D) Alle Kraft sind keine Anforderung.</w:t>
      </w:r>
    </w:p>
    <w:p>
      <w:pPr>
        <w:spacing w:before="60" w:after="60"/>
      </w:pPr>
      <w:r>
        <w:t>E) Keine Antwort ist richtig.</w:t>
      </w:r>
    </w:p>
    <w:p/>
    <w:p>
      <w:r>
        <w:t>10. Einige Garten sind Titel.
Alle Theater sind Titel.</w:t>
      </w:r>
    </w:p>
    <w:p>
      <w:pPr>
        <w:spacing w:before="60" w:after="60"/>
      </w:pPr>
      <w:r>
        <w:t>A) Einige Garten sind keine Theater.</w:t>
      </w:r>
    </w:p>
    <w:p>
      <w:pPr>
        <w:spacing w:before="60" w:after="60"/>
      </w:pPr>
      <w:r>
        <w:t>B) Einige Theater sind keine Garten.</w:t>
      </w:r>
    </w:p>
    <w:p>
      <w:pPr>
        <w:spacing w:before="60" w:after="60"/>
      </w:pPr>
      <w:r>
        <w:t>C) Alle Garten sind Theater.</w:t>
      </w:r>
    </w:p>
    <w:p>
      <w:pPr>
        <w:spacing w:before="60" w:after="60"/>
      </w:pPr>
      <w:r>
        <w:t>D) Alle Garten sind keine Theater.</w:t>
      </w:r>
    </w:p>
    <w:p>
      <w:pPr>
        <w:spacing w:before="60" w:after="0"/>
      </w:pPr>
      <w:r>
        <w:t>E) Keine Antwort ist richtig.</w:t>
        <w:br w:type="page"/>
      </w:r>
    </w:p>
    <w:p>
      <w:r>
        <w:br w:type="page"/>
      </w:r>
    </w:p>
    <w:p/>
    <w:p/>
    <w:p/>
    <w:p/>
    <w:p/>
    <w:p>
      <w:pPr>
        <w:jc w:val="center"/>
      </w:pPr>
      <w:r>
        <w:drawing>
          <wp:inline distT="0" distB="0" distL="0" distR="0">
            <wp:extent cx="3590925" cy="3590925"/>
            <wp:effectExtent l="0" t="0" r="0" b="0"/>
            <wp:doc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id="1" name="stopp_sign.png" descr="Image"/>
            <wp:cNvGraphicFramePr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FrameLocks noChangeAspect="true"/>
            </wp:cNvGraphicFramePr>
            <a:graphic xmlns:dgm1612="http://schemas.microsoft.com/office/drawing/2016/12/diagram" xmlns:a14="http://schemas.microsoft.com/office/drawing/2010/main" xmlns:lc="http://schemas.openxmlformats.org/drawingml/2006/lockedCanvas" xmlns:pic14="http://schemas.microsoft.com/office/drawing/2010/picture" xmlns:dgm14="http://schemas.microsoft.com/office/drawing/2010/diagram" xmlns:c16="http://schemas.microsoft.com/office/drawing/2014/chart" xmlns:dgm="http://schemas.openxmlformats.org/drawingml/2006/diagram" xmlns:c15="http://schemas.microsoft.com/office/drawing/2012/chart">
              <a:graphicData uri="http://schemas.openxmlformats.org/drawingml/2006/picture">
                <pic:pic xmlns:pic="http://schemas.openxmlformats.org/drawingml/2006/picture">
                  <pic:nvPicPr>
                    <pic:cNvPr id="2" name="stopp_sign.png"/>
                    <pic:cNvPicPr/>
                  </pic:nvPicPr>
                  <pic:blipFill>
                    <a:blip r:embed="rId87"/>
                    <a:stretch>
                      <a:fillRect/>
                    </a:stretch>
                  </pic:blipFill>
                  <pic:spPr>
                    <a:xfrm>
                      <a:off x="0" y="0"/>
                      <a:ext cx="5591175" cy="5591175"/>
                    </a:xfrm>
                    <a:prstGeom prst="rect">
                      <a:avLst/>
                    </a:prstGeom>
                  </pic:spPr>
                </pic:pic>
              </a:graphicData>
            </a:graphic>
          </wp:inline>
        </w:drawing>
      </w:r>
    </w:p>
    <w:p/>
    <w:p>
      <w:r>
        <w:br w:type="page"/>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5="http://schemas.microsoft.com/office/word/2012/wordml" xmlns:w14="http://schemas.microsoft.com/office/word/2010/wordml" xmlns:sl="http://schemas.openxmlformats.org/schemaLibrary/2006/main" xmlns:mc="http://schemas.openxmlformats.org/markup-compatibility/2006" xmlns:r="http://schemas.openxmlformats.org/officeDocument/2006/relationships" xmlns:wp="http://schemas.openxmlformats.org/drawingml/2006/wordprocessingDrawing" xmlns:a="http://schemas.openxmlformats.org/drawingml/2006/main" xmlns:wp14="http://schemas.microsoft.com/office/word/2010/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png" Type="http://schemas.openxmlformats.org/officeDocument/2006/relationships/image" Id="rId3"/>
   <Relationship Target="media/document_image_rId4.png" Type="http://schemas.openxmlformats.org/officeDocument/2006/relationships/image" Id="rId4"/>
   <Relationship Target="media/document_image_rId5.png" Type="http://schemas.openxmlformats.org/officeDocument/2006/relationships/image" Id="rId5"/>
   <Relationship Target="media/document_image_rId6.png" Type="http://schemas.openxmlformats.org/officeDocument/2006/relationships/image" Id="rId6"/>
   <Relationship Target="media/document_image_rId7.png" Type="http://schemas.openxmlformats.org/officeDocument/2006/relationships/image" Id="rId7"/>
   <Relationship Target="media/document_image_rId8.png" Type="http://schemas.openxmlformats.org/officeDocument/2006/relationships/image" Id="rId8"/>
   <Relationship Target="media/document_image_rId9.png" Type="http://schemas.openxmlformats.org/officeDocument/2006/relationships/image" Id="rId9"/>
   <Relationship Target="media/document_image_rId10.png" Type="http://schemas.openxmlformats.org/officeDocument/2006/relationships/image" Id="rId10"/>
   <Relationship Target="media/document_image_rId11.png" Type="http://schemas.openxmlformats.org/officeDocument/2006/relationships/image" Id="rId11"/>
   <Relationship Target="media/document_image_rId12.png" Type="http://schemas.openxmlformats.org/officeDocument/2006/relationships/image" Id="rId12"/>
   <Relationship Target="media/document_image_rId13.png" Type="http://schemas.openxmlformats.org/officeDocument/2006/relationships/image" Id="rId13"/>
   <Relationship Target="media/document_image_rId14.png" Type="http://schemas.openxmlformats.org/officeDocument/2006/relationships/image" Id="rId14"/>
   <Relationship Target="media/document_image_rId15.png" Type="http://schemas.openxmlformats.org/officeDocument/2006/relationships/image" Id="rId15"/>
   <Relationship Target="media/document_image_rId16.png" Type="http://schemas.openxmlformats.org/officeDocument/2006/relationships/image" Id="rId16"/>
   <Relationship Target="media/document_image_rId17.png" Type="http://schemas.openxmlformats.org/officeDocument/2006/relationships/image" Id="rId17"/>
   <Relationship Target="media/document_image_rId18.png" Type="http://schemas.openxmlformats.org/officeDocument/2006/relationships/image" Id="rId18"/>
   <Relationship Target="media/document_image_rId19.png" Type="http://schemas.openxmlformats.org/officeDocument/2006/relationships/image" Id="rId19"/>
   <Relationship Target="media/document_image_rId20.png" Type="http://schemas.openxmlformats.org/officeDocument/2006/relationships/image" Id="rId20"/>
   <Relationship Target="media/document_image_rId21.png" Type="http://schemas.openxmlformats.org/officeDocument/2006/relationships/image" Id="rId21"/>
   <Relationship Target="media/document_image_rId22.png" Type="http://schemas.openxmlformats.org/officeDocument/2006/relationships/image" Id="rId22"/>
   <Relationship Target="media/document_image_rId23.png" Type="http://schemas.openxmlformats.org/officeDocument/2006/relationships/image" Id="rId23"/>
   <Relationship Target="media/document_image_rId24.png" Type="http://schemas.openxmlformats.org/officeDocument/2006/relationships/image" Id="rId24"/>
   <Relationship Target="media/document_image_rId25.png" Type="http://schemas.openxmlformats.org/officeDocument/2006/relationships/image" Id="rId25"/>
   <Relationship Target="media/document_image_rId26.png" Type="http://schemas.openxmlformats.org/officeDocument/2006/relationships/image" Id="rId26"/>
   <Relationship Target="media/document_image_rId27.png" Type="http://schemas.openxmlformats.org/officeDocument/2006/relationships/image" Id="rId27"/>
   <Relationship Target="media/document_image_rId28.png" Type="http://schemas.openxmlformats.org/officeDocument/2006/relationships/image" Id="rId28"/>
   <Relationship Target="media/document_image_rId29.png" Type="http://schemas.openxmlformats.org/officeDocument/2006/relationships/image" Id="rId29"/>
   <Relationship Target="media/document_image_rId30.png" Type="http://schemas.openxmlformats.org/officeDocument/2006/relationships/image" Id="rId30"/>
   <Relationship Target="media/document_image_rId31.png" Type="http://schemas.openxmlformats.org/officeDocument/2006/relationships/image" Id="rId31"/>
   <Relationship Target="media/document_image_rId32.png" Type="http://schemas.openxmlformats.org/officeDocument/2006/relationships/image" Id="rId32"/>
   <Relationship Target="media/document_image_rId33.png" Type="http://schemas.openxmlformats.org/officeDocument/2006/relationships/image" Id="rId33"/>
   <Relationship Target="media/document_image_rId34.png" Type="http://schemas.openxmlformats.org/officeDocument/2006/relationships/image" Id="rId34"/>
   <Relationship Target="media/document_image_rId35.png" Type="http://schemas.openxmlformats.org/officeDocument/2006/relationships/image" Id="rId35"/>
   <Relationship Target="media/document_image_rId36.png" Type="http://schemas.openxmlformats.org/officeDocument/2006/relationships/image" Id="rId36"/>
   <Relationship Target="media/document_image_rId37.png" Type="http://schemas.openxmlformats.org/officeDocument/2006/relationships/image" Id="rId37"/>
   <Relationship Target="media/document_image_rId38.png" Type="http://schemas.openxmlformats.org/officeDocument/2006/relationships/image" Id="rId38"/>
   <Relationship Target="media/document_image_rId39.png" Type="http://schemas.openxmlformats.org/officeDocument/2006/relationships/image" Id="rId39"/>
   <Relationship Target="media/document_image_rId40.png" Type="http://schemas.openxmlformats.org/officeDocument/2006/relationships/image" Id="rId40"/>
   <Relationship Target="media/document_image_rId41.png" Type="http://schemas.openxmlformats.org/officeDocument/2006/relationships/image" Id="rId41"/>
   <Relationship Target="media/document_image_rId42.png" Type="http://schemas.openxmlformats.org/officeDocument/2006/relationships/image" Id="rId42"/>
   <Relationship Target="media/document_image_rId43.png" Type="http://schemas.openxmlformats.org/officeDocument/2006/relationships/image" Id="rId43"/>
   <Relationship Target="media/document_image_rId44.png" Type="http://schemas.openxmlformats.org/officeDocument/2006/relationships/image" Id="rId44"/>
   <Relationship Target="media/document_image_rId45.png" Type="http://schemas.openxmlformats.org/officeDocument/2006/relationships/image" Id="rId45"/>
   <Relationship Target="media/document_image_rId46.png" Type="http://schemas.openxmlformats.org/officeDocument/2006/relationships/image" Id="rId46"/>
   <Relationship Target="media/document_image_rId47.png" Type="http://schemas.openxmlformats.org/officeDocument/2006/relationships/image" Id="rId47"/>
   <Relationship Target="media/document_image_rId48.png" Type="http://schemas.openxmlformats.org/officeDocument/2006/relationships/image" Id="rId48"/>
   <Relationship Target="media/document_image_rId49.png" Type="http://schemas.openxmlformats.org/officeDocument/2006/relationships/image" Id="rId49"/>
   <Relationship Target="media/document_image_rId50.png" Type="http://schemas.openxmlformats.org/officeDocument/2006/relationships/image" Id="rId50"/>
   <Relationship Target="media/document_image_rId51.png" Type="http://schemas.openxmlformats.org/officeDocument/2006/relationships/image" Id="rId51"/>
   <Relationship Target="media/document_image_rId52.png" Type="http://schemas.openxmlformats.org/officeDocument/2006/relationships/image" Id="rId52"/>
   <Relationship Target="media/document_image_rId53.png" Type="http://schemas.openxmlformats.org/officeDocument/2006/relationships/image" Id="rId53"/>
   <Relationship Target="media/document_image_rId54.png" Type="http://schemas.openxmlformats.org/officeDocument/2006/relationships/image" Id="rId54"/>
   <Relationship Target="media/document_image_rId55.png" Type="http://schemas.openxmlformats.org/officeDocument/2006/relationships/image" Id="rId55"/>
   <Relationship Target="media/document_image_rId56.png" Type="http://schemas.openxmlformats.org/officeDocument/2006/relationships/image" Id="rId56"/>
   <Relationship Target="media/document_image_rId57.png" Type="http://schemas.openxmlformats.org/officeDocument/2006/relationships/image" Id="rId57"/>
   <Relationship Target="media/document_image_rId58.png" Type="http://schemas.openxmlformats.org/officeDocument/2006/relationships/image" Id="rId58"/>
   <Relationship Target="media/document_image_rId59.png" Type="http://schemas.openxmlformats.org/officeDocument/2006/relationships/image" Id="rId59"/>
   <Relationship Target="media/document_image_rId60.png" Type="http://schemas.openxmlformats.org/officeDocument/2006/relationships/image" Id="rId60"/>
   <Relationship Target="media/document_image_rId61.png" Type="http://schemas.openxmlformats.org/officeDocument/2006/relationships/image" Id="rId61"/>
   <Relationship Target="media/document_image_rId62.png" Type="http://schemas.openxmlformats.org/officeDocument/2006/relationships/image" Id="rId62"/>
   <Relationship Target="media/document_image_rId63.png" Type="http://schemas.openxmlformats.org/officeDocument/2006/relationships/image" Id="rId63"/>
   <Relationship Target="media/document_image_rId64.png" Type="http://schemas.openxmlformats.org/officeDocument/2006/relationships/image" Id="rId64"/>
   <Relationship Target="media/document_image_rId65.png" Type="http://schemas.openxmlformats.org/officeDocument/2006/relationships/image" Id="rId65"/>
   <Relationship Target="media/document_image_rId66.png" Type="http://schemas.openxmlformats.org/officeDocument/2006/relationships/image" Id="rId66"/>
   <Relationship Target="media/document_image_rId67.png" Type="http://schemas.openxmlformats.org/officeDocument/2006/relationships/image" Id="rId67"/>
   <Relationship Target="media/document_image_rId68.png" Type="http://schemas.openxmlformats.org/officeDocument/2006/relationships/image" Id="rId68"/>
   <Relationship Target="media/document_image_rId69.png" Type="http://schemas.openxmlformats.org/officeDocument/2006/relationships/image" Id="rId69"/>
   <Relationship Target="media/document_image_rId70.png" Type="http://schemas.openxmlformats.org/officeDocument/2006/relationships/image" Id="rId70"/>
   <Relationship Target="media/document_image_rId71.png" Type="http://schemas.openxmlformats.org/officeDocument/2006/relationships/image" Id="rId71"/>
   <Relationship Target="media/document_image_rId72.png" Type="http://schemas.openxmlformats.org/officeDocument/2006/relationships/image" Id="rId72"/>
   <Relationship Target="media/document_image_rId73.png" Type="http://schemas.openxmlformats.org/officeDocument/2006/relationships/image" Id="rId73"/>
   <Relationship Target="media/document_image_rId74.png" Type="http://schemas.openxmlformats.org/officeDocument/2006/relationships/image" Id="rId74"/>
   <Relationship Target="media/document_image_rId75.png" Type="http://schemas.openxmlformats.org/officeDocument/2006/relationships/image" Id="rId75"/>
   <Relationship Target="media/document_image_rId76.png" Type="http://schemas.openxmlformats.org/officeDocument/2006/relationships/image" Id="rId76"/>
   <Relationship Target="media/document_image_rId77.png" Type="http://schemas.openxmlformats.org/officeDocument/2006/relationships/image" Id="rId77"/>
   <Relationship Target="media/document_image_rId78.png" Type="http://schemas.openxmlformats.org/officeDocument/2006/relationships/image" Id="rId78"/>
   <Relationship Target="media/document_image_rId79.png" Type="http://schemas.openxmlformats.org/officeDocument/2006/relationships/image" Id="rId79"/>
   <Relationship Target="media/document_image_rId80.png" Type="http://schemas.openxmlformats.org/officeDocument/2006/relationships/image" Id="rId80"/>
   <Relationship Target="media/document_image_rId81.png" Type="http://schemas.openxmlformats.org/officeDocument/2006/relationships/image" Id="rId81"/>
   <Relationship Target="media/document_image_rId82.png" Type="http://schemas.openxmlformats.org/officeDocument/2006/relationships/image" Id="rId82"/>
   <Relationship Target="media/document_image_rId83.png" Type="http://schemas.openxmlformats.org/officeDocument/2006/relationships/image" Id="rId83"/>
   <Relationship Target="media/document_image_rId84.png" Type="http://schemas.openxmlformats.org/officeDocument/2006/relationships/image" Id="rId84"/>
   <Relationship Target="media/document_image_rId85.png" Type="http://schemas.openxmlformats.org/officeDocument/2006/relationships/image" Id="rId85"/>
   <Relationship Target="media/document_image_rId86.png" Type="http://schemas.openxmlformats.org/officeDocument/2006/relationships/image" Id="rId86"/>
   <Relationship Target="media/document_image_rId87.png" Type="http://schemas.openxmlformats.org/officeDocument/2006/relationships/image" Id="rId87"/>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