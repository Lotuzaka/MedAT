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MedAT Untertest »Merkfähigkeiten« – HYBRID Template-System (Java-Enum + JSON Override) – Gesamtdatei</w:t>
      </w:r>
    </w:p>
    <w:p>
      <w:r>
        <w:t>Erweiterter Template-Katalog + Hybrid-Implementierung (Enum + JSON Override). Basierend auf MedAT_Merkfaehigkeit_Fragen_Templates_EXPANDED_v3.docx.</w:t>
      </w:r>
    </w:p>
    <w:p>
      <w:pPr>
        <w:pStyle w:val="Heading1"/>
      </w:pPr>
      <w:r>
        <w:t>6. Vollständige Template-Tabellen (Original + Erweiterungen)</w:t>
      </w:r>
    </w:p>
    <w:p>
      <w:pPr>
        <w:pStyle w:val="Heading2"/>
      </w:pPr>
      <w:r>
        <w:t>6.1 Einfache Attributabfragen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NEU?</w:t>
            </w:r>
          </w:p>
        </w:tc>
        <w:tc>
          <w:tcPr>
            <w:tcW w:type="dxa" w:w="1440"/>
          </w:tcPr>
          <w:p>
            <w:r>
              <w:t>Kernfrage</w:t>
            </w:r>
          </w:p>
        </w:tc>
        <w:tc>
          <w:tcPr>
            <w:tcW w:type="dxa" w:w="1440"/>
          </w:tcPr>
          <w:p>
            <w:r>
              <w:t>Varianten (kurz)</w:t>
            </w:r>
          </w:p>
        </w:tc>
        <w:tc>
          <w:tcPr>
            <w:tcW w:type="dxa" w:w="1440"/>
          </w:tcPr>
          <w:p>
            <w:r>
              <w:t>Antworttyp</w:t>
            </w:r>
          </w:p>
        </w:tc>
        <w:tc>
          <w:tcPr>
            <w:tcW w:type="dxa" w:w="1440"/>
          </w:tcPr>
          <w:p>
            <w:r>
              <w:t>Distraktoren</w:t>
            </w:r>
          </w:p>
        </w:tc>
      </w:tr>
      <w:tr>
        <w:tc>
          <w:tcPr>
            <w:tcW w:type="dxa" w:w="1440"/>
          </w:tcPr>
          <w:p>
            <w:r>
              <w:t>S1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Die Person mit der Ausweisnummer {ID} hat welche Blutgruppe?</w:t>
            </w:r>
          </w:p>
        </w:tc>
        <w:tc>
          <w:tcPr>
            <w:tcW w:type="dxa" w:w="1440"/>
          </w:tcPr>
          <w:p>
            <w:r>
              <w:t>Blutgruppe der Person Nr. {ID}?; Welche Blutgruppe besitzt die Person mit der Ausweisnummer {ID}?; Welche Blutgruppe hat die Person, deren Ausweisnummer {ID} lautet?</w:t>
            </w:r>
          </w:p>
        </w:tc>
        <w:tc>
          <w:tcPr>
            <w:tcW w:type="dxa" w:w="1440"/>
          </w:tcPr>
          <w:p>
            <w:r>
              <w:t>Blutgruppe</w:t>
            </w:r>
          </w:p>
        </w:tc>
        <w:tc>
          <w:tcPr>
            <w:tcW w:type="dxa" w:w="1440"/>
          </w:tcPr>
          <w:p>
            <w:r>
              <w:t>Andere Blutgruppen; KoA.</w:t>
            </w:r>
          </w:p>
        </w:tc>
      </w:tr>
      <w:tr>
        <w:tc>
          <w:tcPr>
            <w:tcW w:type="dxa" w:w="1440"/>
          </w:tcPr>
          <w:p>
            <w:r>
              <w:t>S2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Ausweisnummer hat die Person aus {COUNTRY}?</w:t>
            </w:r>
          </w:p>
        </w:tc>
        <w:tc>
          <w:tcPr>
            <w:tcW w:type="dxa" w:w="1440"/>
          </w:tcPr>
          <w:p>
            <w:r>
              <w:t>Nummer des Ausweises aus {COUNTRY}?; Welche Identifikationsnummer gehört zur Person aus {COUNTRY}?; Der Ausweis aus {COUNTRY} trägt welche Nummer?</w:t>
            </w:r>
          </w:p>
        </w:tc>
        <w:tc>
          <w:tcPr>
            <w:tcW w:type="dxa" w:w="1440"/>
          </w:tcPr>
          <w:p>
            <w:r>
              <w:t>IDs</w:t>
            </w:r>
          </w:p>
        </w:tc>
        <w:tc>
          <w:tcPr>
            <w:tcW w:type="dxa" w:w="1440"/>
          </w:tcPr>
          <w:p>
            <w:r>
              <w:t>IDs anderer Karten; KoA.</w:t>
            </w:r>
          </w:p>
        </w:tc>
      </w:tr>
      <w:tr>
        <w:tc>
          <w:tcPr>
            <w:tcW w:type="dxa" w:w="1440"/>
          </w:tcPr>
          <w:p>
            <w:r>
              <w:t>S3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Wie heißt die Person aus {COUNTRY} mit der Blutgruppe {BLOOD}?</w:t>
            </w:r>
          </w:p>
        </w:tc>
        <w:tc>
          <w:tcPr>
            <w:tcW w:type="dxa" w:w="1440"/>
          </w:tcPr>
          <w:p>
            <w:r>
              <w:t>Wer stammt aus {COUNTRY} und hat Blutgruppe {BLOOD}?; Name der Person aus {COUNTRY} mit Blutgruppe {BLOOD}?; Welche Person aus {COUNTRY} besitzt die Blutgruppe {BLOOD}?</w:t>
            </w:r>
          </w:p>
        </w:tc>
        <w:tc>
          <w:tcPr>
            <w:tcW w:type="dxa" w:w="1440"/>
          </w:tcPr>
          <w:p>
            <w:r>
              <w:t>Namen</w:t>
            </w:r>
          </w:p>
        </w:tc>
        <w:tc>
          <w:tcPr>
            <w:tcW w:type="dxa" w:w="1440"/>
          </w:tcPr>
          <w:p>
            <w:r>
              <w:t>Namen anderer Karten.</w:t>
            </w:r>
          </w:p>
        </w:tc>
      </w:tr>
      <w:tr>
        <w:tc>
          <w:tcPr>
            <w:tcW w:type="dxa" w:w="1440"/>
          </w:tcPr>
          <w:p>
            <w:r>
              <w:t>S4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Wann ist {NAME} geboren?</w:t>
            </w:r>
          </w:p>
        </w:tc>
        <w:tc>
          <w:tcPr>
            <w:tcW w:type="dxa" w:w="1440"/>
          </w:tcPr>
          <w:p>
            <w:r>
              <w:t>Geburtsdatum von {NAME}?; Wann feiert {NAME} Geburtstag?; An welchem Datum hat {NAME} Geburtstag?</w:t>
            </w:r>
          </w:p>
        </w:tc>
        <w:tc>
          <w:tcPr>
            <w:tcW w:type="dxa" w:w="1440"/>
          </w:tcPr>
          <w:p>
            <w:r>
              <w:t>Datum</w:t>
            </w:r>
          </w:p>
        </w:tc>
        <w:tc>
          <w:tcPr>
            <w:tcW w:type="dxa" w:w="1440"/>
          </w:tcPr>
          <w:p>
            <w:r>
              <w:t>DOB anderer Karten; KoA.</w:t>
            </w:r>
          </w:p>
        </w:tc>
      </w:tr>
      <w:tr>
        <w:tc>
          <w:tcPr>
            <w:tcW w:type="dxa" w:w="1440"/>
          </w:tcPr>
          <w:p>
            <w:r>
              <w:t>S5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Allergien hat die Person mit der Blutgruppe {BLOOD} und dem Geburtsdatum {DOB}?</w:t>
            </w:r>
          </w:p>
        </w:tc>
        <w:tc>
          <w:tcPr>
            <w:tcW w:type="dxa" w:w="1440"/>
          </w:tcPr>
          <w:p>
            <w:r>
              <w:t>Allergien der Person (Blut {BLOOD}, geb. {DOB})?; Welche Allergien weist die am {DOB} geborene Person mit Blutgruppe {BLOOD} auf?</w:t>
            </w:r>
          </w:p>
        </w:tc>
        <w:tc>
          <w:tcPr>
            <w:tcW w:type="dxa" w:w="1440"/>
          </w:tcPr>
          <w:p>
            <w:r>
              <w:t>Allergieliste</w:t>
            </w:r>
          </w:p>
        </w:tc>
        <w:tc>
          <w:tcPr>
            <w:tcW w:type="dxa" w:w="1440"/>
          </w:tcPr>
          <w:p>
            <w:r>
              <w:t>Allergien anderer Karten; Teilmengen.</w:t>
            </w:r>
          </w:p>
        </w:tc>
      </w:tr>
      <w:tr>
        <w:tc>
          <w:tcPr>
            <w:tcW w:type="dxa" w:w="1440"/>
          </w:tcPr>
          <w:p>
            <w:r>
              <w:t>S6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In welchem Land wurde der Ausweis von {NAME} ausgestellt?</w:t>
            </w:r>
          </w:p>
        </w:tc>
        <w:tc>
          <w:tcPr>
            <w:tcW w:type="dxa" w:w="1440"/>
          </w:tcPr>
          <w:p>
            <w:r>
              <w:t>Land des Ausweises von {NAME}?; Woher stammt {NAME}?; Ausstellungsland für {NAME}?</w:t>
            </w:r>
          </w:p>
        </w:tc>
        <w:tc>
          <w:tcPr>
            <w:tcW w:type="dxa" w:w="1440"/>
          </w:tcPr>
          <w:p>
            <w:r>
              <w:t>Land</w:t>
            </w:r>
          </w:p>
        </w:tc>
        <w:tc>
          <w:tcPr>
            <w:tcW w:type="dxa" w:w="1440"/>
          </w:tcPr>
          <w:p>
            <w:r>
              <w:t>Länder anderer Karten; KoA.</w:t>
            </w:r>
          </w:p>
        </w:tc>
      </w:tr>
      <w:tr>
        <w:tc>
          <w:tcPr>
            <w:tcW w:type="dxa" w:w="1440"/>
          </w:tcPr>
          <w:p>
            <w:r>
              <w:t>S7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Blutgruppe hat {NAME}?</w:t>
            </w:r>
          </w:p>
        </w:tc>
        <w:tc>
          <w:tcPr>
            <w:tcW w:type="dxa" w:w="1440"/>
          </w:tcPr>
          <w:p>
            <w:r>
              <w:t>Blutgruppe von {NAME}?; Welche Blutgruppe besitzt {NAME}?; Welche Blutgruppe wurde für {NAME} vermerkt?</w:t>
            </w:r>
          </w:p>
        </w:tc>
        <w:tc>
          <w:tcPr>
            <w:tcW w:type="dxa" w:w="1440"/>
          </w:tcPr>
          <w:p>
            <w:r>
              <w:t>Blutgruppe</w:t>
            </w:r>
          </w:p>
        </w:tc>
        <w:tc>
          <w:tcPr>
            <w:tcW w:type="dxa" w:w="1440"/>
          </w:tcPr>
          <w:p>
            <w:r>
              <w:t>Andere Blutgruppen; KoA.</w:t>
            </w:r>
          </w:p>
        </w:tc>
      </w:tr>
      <w:tr>
        <w:tc>
          <w:tcPr>
            <w:tcW w:type="dxa" w:w="1440"/>
          </w:tcPr>
          <w:p>
            <w:r>
              <w:t>S8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Nimmt {NAME} Medikamente ein?</w:t>
            </w:r>
          </w:p>
        </w:tc>
        <w:tc>
          <w:tcPr>
            <w:tcW w:type="dxa" w:w="1440"/>
          </w:tcPr>
          <w:p>
            <w:r>
              <w:t>Medikamentenanamnese {NAME}?; Gibt {NAME} eine Medikamenteneinnahme an?; MedStatus von {NAME}: Ja oder Nein?</w:t>
            </w:r>
          </w:p>
        </w:tc>
        <w:tc>
          <w:tcPr>
            <w:tcW w:type="dxa" w:w="1440"/>
          </w:tcPr>
          <w:p>
            <w:r>
              <w:t>Meds Ja/Nein</w:t>
            </w:r>
          </w:p>
        </w:tc>
        <w:tc>
          <w:tcPr>
            <w:tcW w:type="dxa" w:w="1440"/>
          </w:tcPr>
          <w:p>
            <w:r>
              <w:t>Ja/Nein; ggf. 'Unbekannt'; KoA.</w:t>
            </w:r>
          </w:p>
        </w:tc>
      </w:tr>
      <w:tr>
        <w:tc>
          <w:tcPr>
            <w:tcW w:type="dxa" w:w="1440"/>
          </w:tcPr>
          <w:p>
            <w:r>
              <w:t>S9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Ausweisnummer gehört zu {NAME}?</w:t>
            </w:r>
          </w:p>
        </w:tc>
        <w:tc>
          <w:tcPr>
            <w:tcW w:type="dxa" w:w="1440"/>
          </w:tcPr>
          <w:p>
            <w:r>
              <w:t>Ausweisnummer von {NAME}?; Welche Nummer hat {NAME}?; Identifikationsnummer {NAME}?</w:t>
            </w:r>
          </w:p>
        </w:tc>
        <w:tc>
          <w:tcPr>
            <w:tcW w:type="dxa" w:w="1440"/>
          </w:tcPr>
          <w:p>
            <w:r>
              <w:t>IDs</w:t>
            </w:r>
          </w:p>
        </w:tc>
        <w:tc>
          <w:tcPr>
            <w:tcW w:type="dxa" w:w="1440"/>
          </w:tcPr>
          <w:p>
            <w:r>
              <w:t>IDs anderer Karten; KoA.</w:t>
            </w:r>
          </w:p>
        </w:tc>
      </w:tr>
    </w:tbl>
    <w:p>
      <w:pPr>
        <w:pStyle w:val="Heading2"/>
      </w:pPr>
      <w:r>
        <w:t>6.2 Kombinationsabfragen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NEU?</w:t>
            </w:r>
          </w:p>
        </w:tc>
        <w:tc>
          <w:tcPr>
            <w:tcW w:type="dxa" w:w="1440"/>
          </w:tcPr>
          <w:p>
            <w:r>
              <w:t>Kernfrage</w:t>
            </w:r>
          </w:p>
        </w:tc>
        <w:tc>
          <w:tcPr>
            <w:tcW w:type="dxa" w:w="1440"/>
          </w:tcPr>
          <w:p>
            <w:r>
              <w:t>Varianten (kurz)</w:t>
            </w:r>
          </w:p>
        </w:tc>
        <w:tc>
          <w:tcPr>
            <w:tcW w:type="dxa" w:w="1440"/>
          </w:tcPr>
          <w:p>
            <w:r>
              <w:t>Antworttyp</w:t>
            </w:r>
          </w:p>
        </w:tc>
        <w:tc>
          <w:tcPr>
            <w:tcW w:type="dxa" w:w="1440"/>
          </w:tcPr>
          <w:p>
            <w:r>
              <w:t>Distraktoren</w:t>
            </w:r>
          </w:p>
        </w:tc>
      </w:tr>
      <w:tr>
        <w:tc>
          <w:tcPr>
            <w:tcW w:type="dxa" w:w="1440"/>
          </w:tcPr>
          <w:p>
            <w:r>
              <w:t>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Die Person aus {COUNTRY} und der Blutgruppe {BLOOD} hat unter anderem welche Allergie?</w:t>
            </w:r>
          </w:p>
        </w:tc>
        <w:tc>
          <w:tcPr>
            <w:tcW w:type="dxa" w:w="1440"/>
          </w:tcPr>
          <w:p>
            <w:r>
              <w:t>Allergie der Person aus {COUNTRY} mit Blut {BLOOD}?; Nenne eine Allergie (Land {COUNTRY}, Blut {BLOOD}).</w:t>
            </w:r>
          </w:p>
        </w:tc>
        <w:tc>
          <w:tcPr>
            <w:tcW w:type="dxa" w:w="1440"/>
          </w:tcPr>
          <w:p>
            <w:r>
              <w:t>Einzel-Allergie</w:t>
            </w:r>
          </w:p>
        </w:tc>
        <w:tc>
          <w:tcPr>
            <w:tcW w:type="dxa" w:w="1440"/>
          </w:tcPr>
          <w:p>
            <w:r>
              <w:t>Andere Allergien; KoA.</w:t>
            </w:r>
          </w:p>
        </w:tc>
      </w:tr>
      <w:tr>
        <w:tc>
          <w:tcPr>
            <w:tcW w:type="dxa" w:w="1440"/>
          </w:tcPr>
          <w:p>
            <w:r>
              <w:t>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Blutgruppe und Medikamentenanamnese hat die Person mit einer Allergie gegen {ALLERGY_X}?</w:t>
            </w:r>
          </w:p>
        </w:tc>
        <w:tc>
          <w:tcPr>
            <w:tcW w:type="dxa" w:w="1440"/>
          </w:tcPr>
          <w:p>
            <w:r>
              <w:t>Blutgruppe + Medikamente: {ALLERGY_X}-Person?; {ALLERGY_X}-Allergiker: Blut &amp; MedStatus?</w:t>
            </w:r>
          </w:p>
        </w:tc>
        <w:tc>
          <w:tcPr>
            <w:tcW w:type="dxa" w:w="1440"/>
          </w:tcPr>
          <w:p>
            <w:r>
              <w:t>BLOOD+Meds</w:t>
            </w:r>
          </w:p>
        </w:tc>
        <w:tc>
          <w:tcPr>
            <w:tcW w:type="dxa" w:w="1440"/>
          </w:tcPr>
          <w:p>
            <w:r>
              <w:t>Andere Kombis.</w:t>
            </w:r>
          </w:p>
        </w:tc>
      </w:tr>
      <w:tr>
        <w:tc>
          <w:tcPr>
            <w:tcW w:type="dxa" w:w="1440"/>
          </w:tcPr>
          <w:p>
            <w:r>
              <w:t>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Woher stammt die Person mit der Ausweisnummer {ID} und {MEDS_BOOL} Medikamentenanamnese?</w:t>
            </w:r>
          </w:p>
        </w:tc>
        <w:tc>
          <w:tcPr>
            <w:tcW w:type="dxa" w:w="1440"/>
          </w:tcPr>
          <w:p>
            <w:r>
              <w:t>Land Ausweis {ID} (Meds {MEDS_BOOL})?; Ausweis {ID}: In welchem Land ausgestellt?</w:t>
            </w:r>
          </w:p>
        </w:tc>
        <w:tc>
          <w:tcPr>
            <w:tcW w:type="dxa" w:w="1440"/>
          </w:tcPr>
          <w:p>
            <w:r>
              <w:t>Land</w:t>
            </w:r>
          </w:p>
        </w:tc>
        <w:tc>
          <w:tcPr>
            <w:tcW w:type="dxa" w:w="1440"/>
          </w:tcPr>
          <w:p>
            <w:r>
              <w:t>Länder anderer Karten.</w:t>
            </w:r>
          </w:p>
        </w:tc>
      </w:tr>
      <w:tr>
        <w:tc>
          <w:tcPr>
            <w:tcW w:type="dxa" w:w="1440"/>
          </w:tcPr>
          <w:p>
            <w:r>
              <w:t>M4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Ausweisnummer hat die Person, die {ALLERGY_X} hat und {MEDS_BOOL} Medikamente einnimmt?</w:t>
            </w:r>
          </w:p>
        </w:tc>
        <w:tc>
          <w:tcPr>
            <w:tcW w:type="dxa" w:w="1440"/>
          </w:tcPr>
          <w:p>
            <w:r>
              <w:t>ID der {ALLERGY_X}/{MEDS_BOOL}-Person?; Welche Nummer trägt der Ausweis (Allergie {ALLERGY_X}; Meds {MEDS_BOOL})?</w:t>
            </w:r>
          </w:p>
        </w:tc>
        <w:tc>
          <w:tcPr>
            <w:tcW w:type="dxa" w:w="1440"/>
          </w:tcPr>
          <w:p>
            <w:r>
              <w:t>IDs</w:t>
            </w:r>
          </w:p>
        </w:tc>
        <w:tc>
          <w:tcPr>
            <w:tcW w:type="dxa" w:w="1440"/>
          </w:tcPr>
          <w:p>
            <w:r>
              <w:t>IDs anderer Karten; KoA.</w:t>
            </w:r>
          </w:p>
        </w:tc>
      </w:tr>
      <w:tr>
        <w:tc>
          <w:tcPr>
            <w:tcW w:type="dxa" w:w="1440"/>
          </w:tcPr>
          <w:p>
            <w:r>
              <w:t>M5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Person aus {COUNTRY} feiert im Monat {DOB_MONTH} Geburtstag?</w:t>
            </w:r>
          </w:p>
        </w:tc>
        <w:tc>
          <w:tcPr>
            <w:tcW w:type="dxa" w:w="1440"/>
          </w:tcPr>
          <w:p>
            <w:r>
              <w:t>Wer aus {COUNTRY} hat im {DOB_MONTH} Geburtstag?; Person (Land {COUNTRY}, Monat {DOB_MONTH})?</w:t>
            </w:r>
          </w:p>
        </w:tc>
        <w:tc>
          <w:tcPr>
            <w:tcW w:type="dxa" w:w="1440"/>
          </w:tcPr>
          <w:p>
            <w:r>
              <w:t>Namen</w:t>
            </w:r>
          </w:p>
        </w:tc>
        <w:tc>
          <w:tcPr>
            <w:tcW w:type="dxa" w:w="1440"/>
          </w:tcPr>
          <w:p>
            <w:r>
              <w:t>Namen anderer Karten.</w:t>
            </w:r>
          </w:p>
        </w:tc>
      </w:tr>
      <w:tr>
        <w:tc>
          <w:tcPr>
            <w:tcW w:type="dxa" w:w="1440"/>
          </w:tcPr>
          <w:p>
            <w:r>
              <w:t>M6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Wer aus {COUNTRY} hat die Blutgruppe {BLOOD} und nimmt {MEDS_BOOL} Medikamente ein?</w:t>
            </w:r>
          </w:p>
        </w:tc>
        <w:tc>
          <w:tcPr>
            <w:tcW w:type="dxa" w:w="1440"/>
          </w:tcPr>
          <w:p>
            <w:r>
              <w:t>Person (Land {COUNTRY}, Blut {BLOOD}, Meds {MEDS_BOOL})?; Wer erfüllt Land+Blut+Meds?</w:t>
            </w:r>
          </w:p>
        </w:tc>
        <w:tc>
          <w:tcPr>
            <w:tcW w:type="dxa" w:w="1440"/>
          </w:tcPr>
          <w:p>
            <w:r>
              <w:t>Namen</w:t>
            </w:r>
          </w:p>
        </w:tc>
        <w:tc>
          <w:tcPr>
            <w:tcW w:type="dxa" w:w="1440"/>
          </w:tcPr>
          <w:p>
            <w:r>
              <w:t>Namen anderer Karten.</w:t>
            </w:r>
          </w:p>
        </w:tc>
      </w:tr>
      <w:tr>
        <w:tc>
          <w:tcPr>
            <w:tcW w:type="dxa" w:w="1440"/>
          </w:tcPr>
          <w:p>
            <w:r>
              <w:t>M7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Blutgruppe hat die am {DOB} geborene Person aus {COUNTRY}?</w:t>
            </w:r>
          </w:p>
        </w:tc>
        <w:tc>
          <w:tcPr>
            <w:tcW w:type="dxa" w:w="1440"/>
          </w:tcPr>
          <w:p>
            <w:r>
              <w:t>Blut {COUNTRY}/{DOB}?; Welche Blutgruppe besitzt die Person ({COUNTRY}, {DOB})?</w:t>
            </w:r>
          </w:p>
        </w:tc>
        <w:tc>
          <w:tcPr>
            <w:tcW w:type="dxa" w:w="1440"/>
          </w:tcPr>
          <w:p>
            <w:r>
              <w:t>Blutgruppe</w:t>
            </w:r>
          </w:p>
        </w:tc>
        <w:tc>
          <w:tcPr>
            <w:tcW w:type="dxa" w:w="1440"/>
          </w:tcPr>
          <w:p>
            <w:r>
              <w:t>Andere Blutgruppen.</w:t>
            </w:r>
          </w:p>
        </w:tc>
      </w:tr>
      <w:tr>
        <w:tc>
          <w:tcPr>
            <w:tcW w:type="dxa" w:w="1440"/>
          </w:tcPr>
          <w:p>
            <w:r>
              <w:t>M8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Person mit Blutgruppe {BLOOD} stammt NICHT aus {COUNTRY_EXCEPT}?</w:t>
            </w:r>
          </w:p>
        </w:tc>
        <w:tc>
          <w:tcPr>
            <w:tcW w:type="dxa" w:w="1440"/>
          </w:tcPr>
          <w:p>
            <w:r>
              <w:t>{BLOOD}-Person nicht {COUNTRY_EXCEPT}?; Wer (Blut {BLOOD}) kommt aus einem anderen Land?</w:t>
            </w:r>
          </w:p>
        </w:tc>
        <w:tc>
          <w:tcPr>
            <w:tcW w:type="dxa" w:w="1440"/>
          </w:tcPr>
          <w:p>
            <w:r>
              <w:t>Namen</w:t>
            </w:r>
          </w:p>
        </w:tc>
        <w:tc>
          <w:tcPr>
            <w:tcW w:type="dxa" w:w="1440"/>
          </w:tcPr>
          <w:p>
            <w:r>
              <w:t>Namen anderer Karten.</w:t>
            </w:r>
          </w:p>
        </w:tc>
      </w:tr>
    </w:tbl>
    <w:p>
      <w:pPr>
        <w:pStyle w:val="Heading2"/>
      </w:pPr>
      <w:r>
        <w:t>6.3 Ausweisnummer / Ziffern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NEU?</w:t>
            </w:r>
          </w:p>
        </w:tc>
        <w:tc>
          <w:tcPr>
            <w:tcW w:type="dxa" w:w="1440"/>
          </w:tcPr>
          <w:p>
            <w:r>
              <w:t>Kernfrage</w:t>
            </w:r>
          </w:p>
        </w:tc>
        <w:tc>
          <w:tcPr>
            <w:tcW w:type="dxa" w:w="1440"/>
          </w:tcPr>
          <w:p>
            <w:r>
              <w:t>Varianten (kurz)</w:t>
            </w:r>
          </w:p>
        </w:tc>
        <w:tc>
          <w:tcPr>
            <w:tcW w:type="dxa" w:w="1440"/>
          </w:tcPr>
          <w:p>
            <w:r>
              <w:t>Antworttyp</w:t>
            </w:r>
          </w:p>
        </w:tc>
        <w:tc>
          <w:tcPr>
            <w:tcW w:type="dxa" w:w="1440"/>
          </w:tcPr>
          <w:p>
            <w:r>
              <w:t>Distraktoren</w:t>
            </w:r>
          </w:p>
        </w:tc>
      </w:tr>
      <w:tr>
        <w:tc>
          <w:tcPr>
            <w:tcW w:type="dxa" w:w="1440"/>
          </w:tcPr>
          <w:p>
            <w:r>
              <w:t>ID1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Ziffern hat die Person mit der Ausweisnummer {ID} an den letzten zwei Stellen?</w:t>
            </w:r>
          </w:p>
        </w:tc>
        <w:tc>
          <w:tcPr>
            <w:tcW w:type="dxa" w:w="1440"/>
          </w:tcPr>
          <w:p>
            <w:r>
              <w:t>Welche Endziffern besitzt {ID}?; Letzte zwei Zahlen von {ID}?</w:t>
            </w:r>
          </w:p>
        </w:tc>
        <w:tc>
          <w:tcPr>
            <w:tcW w:type="dxa" w:w="1440"/>
          </w:tcPr>
          <w:p>
            <w:r>
              <w:t>Suffix2</w:t>
            </w:r>
          </w:p>
        </w:tc>
        <w:tc>
          <w:tcPr>
            <w:tcW w:type="dxa" w:w="1440"/>
          </w:tcPr>
          <w:p>
            <w:r>
              <w:t>Suffix anderer IDs; KoA.</w:t>
            </w:r>
          </w:p>
        </w:tc>
      </w:tr>
      <w:tr>
        <w:tc>
          <w:tcPr>
            <w:tcW w:type="dxa" w:w="1440"/>
          </w:tcPr>
          <w:p>
            <w:r>
              <w:t>ID2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Wie viele Personen haben die Zahl {DIGIT} an erster Stelle ihrer Ausweisnummer?</w:t>
            </w:r>
          </w:p>
        </w:tc>
        <w:tc>
          <w:tcPr>
            <w:tcW w:type="dxa" w:w="1440"/>
          </w:tcPr>
          <w:p>
            <w:r>
              <w:t>Wie viele Ausweise beginnen mit {DIGIT}?; Anzahl Personen mit Präfix {DIGIT}?</w:t>
            </w:r>
          </w:p>
        </w:tc>
        <w:tc>
          <w:tcPr>
            <w:tcW w:type="dxa" w:w="1440"/>
          </w:tcPr>
          <w:p>
            <w:r>
              <w:t>Numeric 0–8</w:t>
            </w:r>
          </w:p>
        </w:tc>
        <w:tc>
          <w:tcPr>
            <w:tcW w:type="dxa" w:w="1440"/>
          </w:tcPr>
          <w:p>
            <w:r>
              <w:t>±1; KoA.</w:t>
            </w:r>
          </w:p>
        </w:tc>
      </w:tr>
      <w:tr>
        <w:tc>
          <w:tcPr>
            <w:tcW w:type="dxa" w:w="1440"/>
          </w:tcPr>
          <w:p>
            <w:r>
              <w:t>ID3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Woher stammt die Person mit den Ziffern {PREFIX3} an den ersten Stellen ihrer Ausweisnummer?</w:t>
            </w:r>
          </w:p>
        </w:tc>
        <w:tc>
          <w:tcPr>
            <w:tcW w:type="dxa" w:w="1440"/>
          </w:tcPr>
          <w:p>
            <w:r>
              <w:t>Land mit Präfix {PREFIX3}?; Ausweis {PREFIX3} → Land?</w:t>
            </w:r>
          </w:p>
        </w:tc>
        <w:tc>
          <w:tcPr>
            <w:tcW w:type="dxa" w:w="1440"/>
          </w:tcPr>
          <w:p>
            <w:r>
              <w:t>Land</w:t>
            </w:r>
          </w:p>
        </w:tc>
        <w:tc>
          <w:tcPr>
            <w:tcW w:type="dxa" w:w="1440"/>
          </w:tcPr>
          <w:p>
            <w:r>
              <w:t>Andere Länder.</w:t>
            </w:r>
          </w:p>
        </w:tc>
      </w:tr>
      <w:tr>
        <w:tc>
          <w:tcPr>
            <w:tcW w:type="dxa" w:w="1440"/>
          </w:tcPr>
          <w:p>
            <w:r>
              <w:t>ID4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beiden Personen haben eine Ausweisnummer, die mit {DIGIT} endet?</w:t>
            </w:r>
          </w:p>
        </w:tc>
        <w:tc>
          <w:tcPr>
            <w:tcW w:type="dxa" w:w="1440"/>
          </w:tcPr>
          <w:p>
            <w:r>
              <w:t>Wer hat Endziffer {DIGIT}?; Name-Paar mit Endziffer {DIGIT}?</w:t>
            </w:r>
          </w:p>
        </w:tc>
        <w:tc>
          <w:tcPr>
            <w:tcW w:type="dxa" w:w="1440"/>
          </w:tcPr>
          <w:p>
            <w:r>
              <w:t>Name-Paar</w:t>
            </w:r>
          </w:p>
        </w:tc>
        <w:tc>
          <w:tcPr>
            <w:tcW w:type="dxa" w:w="1440"/>
          </w:tcPr>
          <w:p>
            <w:r>
              <w:t>Andere Paare; KoA.</w:t>
            </w:r>
          </w:p>
        </w:tc>
      </w:tr>
      <w:tr>
        <w:tc>
          <w:tcPr>
            <w:tcW w:type="dxa" w:w="1440"/>
          </w:tcPr>
          <w:p>
            <w:r>
              <w:t>ID5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Wie viele Ausweise beginnen mit den Ziffern {PREFIX2}?</w:t>
            </w:r>
          </w:p>
        </w:tc>
        <w:tc>
          <w:tcPr>
            <w:tcW w:type="dxa" w:w="1440"/>
          </w:tcPr>
          <w:p>
            <w:r>
              <w:t>Count Präfix {PREFIX2}?; Anzahl IDs Start {PREFIX2}?</w:t>
            </w:r>
          </w:p>
        </w:tc>
        <w:tc>
          <w:tcPr>
            <w:tcW w:type="dxa" w:w="1440"/>
          </w:tcPr>
          <w:p>
            <w:r>
              <w:t>Numeric 0–8</w:t>
            </w:r>
          </w:p>
        </w:tc>
        <w:tc>
          <w:tcPr>
            <w:tcW w:type="dxa" w:w="1440"/>
          </w:tcPr>
          <w:p>
            <w:r>
              <w:t>±1; KoA.</w:t>
            </w:r>
          </w:p>
        </w:tc>
      </w:tr>
      <w:tr>
        <w:tc>
          <w:tcPr>
            <w:tcW w:type="dxa" w:w="1440"/>
          </w:tcPr>
          <w:p>
            <w:r>
              <w:t>ID6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Ausweisnummer beginnt mit {DIGIT1} und endet mit {DIGIT2}?</w:t>
            </w:r>
          </w:p>
        </w:tc>
        <w:tc>
          <w:tcPr>
            <w:tcW w:type="dxa" w:w="1440"/>
          </w:tcPr>
          <w:p>
            <w:r>
              <w:t>ID Start {DIGIT1} / Ende {DIGIT2}?; Welche Nummer passt zu {DIGIT1}...{DIGIT2}?</w:t>
            </w:r>
          </w:p>
        </w:tc>
        <w:tc>
          <w:tcPr>
            <w:tcW w:type="dxa" w:w="1440"/>
          </w:tcPr>
          <w:p>
            <w:r>
              <w:t>IDs</w:t>
            </w:r>
          </w:p>
        </w:tc>
        <w:tc>
          <w:tcPr>
            <w:tcW w:type="dxa" w:w="1440"/>
          </w:tcPr>
          <w:p>
            <w:r>
              <w:t>Andere IDs.</w:t>
            </w:r>
          </w:p>
        </w:tc>
      </w:tr>
    </w:tbl>
    <w:p>
      <w:pPr>
        <w:pStyle w:val="Heading2"/>
      </w:pPr>
      <w:r>
        <w:t>6.4 Datumsfragen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NEU?</w:t>
            </w:r>
          </w:p>
        </w:tc>
        <w:tc>
          <w:tcPr>
            <w:tcW w:type="dxa" w:w="1440"/>
          </w:tcPr>
          <w:p>
            <w:r>
              <w:t>Kernfrage</w:t>
            </w:r>
          </w:p>
        </w:tc>
        <w:tc>
          <w:tcPr>
            <w:tcW w:type="dxa" w:w="1440"/>
          </w:tcPr>
          <w:p>
            <w:r>
              <w:t>Varianten (kurz)</w:t>
            </w:r>
          </w:p>
        </w:tc>
        <w:tc>
          <w:tcPr>
            <w:tcW w:type="dxa" w:w="1440"/>
          </w:tcPr>
          <w:p>
            <w:r>
              <w:t>Antworttyp</w:t>
            </w:r>
          </w:p>
        </w:tc>
        <w:tc>
          <w:tcPr>
            <w:tcW w:type="dxa" w:w="1440"/>
          </w:tcPr>
          <w:p>
            <w:r>
              <w:t>Distraktoren</w:t>
            </w:r>
          </w:p>
        </w:tc>
      </w:tr>
      <w:tr>
        <w:tc>
          <w:tcPr>
            <w:tcW w:type="dxa" w:w="1440"/>
          </w:tcPr>
          <w:p>
            <w:r>
              <w:t>D1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Wann sind die Personen mit der Blutgruppe {BLOOD} geboren?</w:t>
            </w:r>
          </w:p>
        </w:tc>
        <w:tc>
          <w:tcPr>
            <w:tcW w:type="dxa" w:w="1440"/>
          </w:tcPr>
          <w:p>
            <w:r>
              <w:t>Geburtsdaten {BLOOD}-Personen?; Daten der {BLOOD}-Geburtstage?</w:t>
            </w:r>
          </w:p>
        </w:tc>
        <w:tc>
          <w:tcPr>
            <w:tcW w:type="dxa" w:w="1440"/>
          </w:tcPr>
          <w:p>
            <w:r>
              <w:t>Datum-Paar</w:t>
            </w:r>
          </w:p>
        </w:tc>
        <w:tc>
          <w:tcPr>
            <w:tcW w:type="dxa" w:w="1440"/>
          </w:tcPr>
          <w:p>
            <w:r>
              <w:t>Andere Paare; KoA.</w:t>
            </w:r>
          </w:p>
        </w:tc>
      </w:tr>
      <w:tr>
        <w:tc>
          <w:tcPr>
            <w:tcW w:type="dxa" w:w="1440"/>
          </w:tcPr>
          <w:p>
            <w:r>
              <w:t>D2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Wie viele Personen sind zwischen {DATE_START} und {DATE_END} geboren?</w:t>
            </w:r>
          </w:p>
        </w:tc>
        <w:tc>
          <w:tcPr>
            <w:tcW w:type="dxa" w:w="1440"/>
          </w:tcPr>
          <w:p>
            <w:r>
              <w:t>Anzahl Geburten {DATE_START}–{DATE_END}?; Wie viele DOB im Bereich?</w:t>
            </w:r>
          </w:p>
        </w:tc>
        <w:tc>
          <w:tcPr>
            <w:tcW w:type="dxa" w:w="1440"/>
          </w:tcPr>
          <w:p>
            <w:r>
              <w:t>Numeric 0–8</w:t>
            </w:r>
          </w:p>
        </w:tc>
        <w:tc>
          <w:tcPr>
            <w:tcW w:type="dxa" w:w="1440"/>
          </w:tcPr>
          <w:p>
            <w:r>
              <w:t>Nahe Counts; KoA.</w:t>
            </w:r>
          </w:p>
        </w:tc>
      </w:tr>
      <w:tr>
        <w:tc>
          <w:tcPr>
            <w:tcW w:type="dxa" w:w="1440"/>
          </w:tcPr>
          <w:p>
            <w:r>
              <w:t>D3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Personen feiern im Monat {DOB_MONTH} Geburtstag?</w:t>
            </w:r>
          </w:p>
        </w:tc>
        <w:tc>
          <w:tcPr>
            <w:tcW w:type="dxa" w:w="1440"/>
          </w:tcPr>
          <w:p>
            <w:r>
              <w:t>Wer hat im {DOB_MONTH} Geburtstag?; Namen im Monat {DOB_MONTH}?</w:t>
            </w:r>
          </w:p>
        </w:tc>
        <w:tc>
          <w:tcPr>
            <w:tcW w:type="dxa" w:w="1440"/>
          </w:tcPr>
          <w:p>
            <w:r>
              <w:t>Set Namen</w:t>
            </w:r>
          </w:p>
        </w:tc>
        <w:tc>
          <w:tcPr>
            <w:tcW w:type="dxa" w:w="1440"/>
          </w:tcPr>
          <w:p>
            <w:r>
              <w:t>Andere Sets; KoA.</w:t>
            </w:r>
          </w:p>
        </w:tc>
      </w:tr>
      <w:tr>
        <w:tc>
          <w:tcPr>
            <w:tcW w:type="dxa" w:w="1440"/>
          </w:tcPr>
          <w:p>
            <w:r>
              <w:t>D4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Die Person aus {COUNTRY} mit der Blutgruppe {BLOOD} feiert an welchem Tag im Monat Geburtstag?</w:t>
            </w:r>
          </w:p>
        </w:tc>
        <w:tc>
          <w:tcPr>
            <w:tcW w:type="dxa" w:w="1440"/>
          </w:tcPr>
          <w:p>
            <w:r>
              <w:t>Tag Geburtstag (Land {COUNTRY}, Blut {BLOOD})?; Welche Tageszahl: {COUNTRY}+{BLOOD}?</w:t>
            </w:r>
          </w:p>
        </w:tc>
        <w:tc>
          <w:tcPr>
            <w:tcW w:type="dxa" w:w="1440"/>
          </w:tcPr>
          <w:p>
            <w:r>
              <w:t>Tag dd.</w:t>
            </w:r>
          </w:p>
        </w:tc>
        <w:tc>
          <w:tcPr>
            <w:tcW w:type="dxa" w:w="1440"/>
          </w:tcPr>
          <w:p>
            <w:r>
              <w:t>Andere Tage; KoA.</w:t>
            </w:r>
          </w:p>
        </w:tc>
      </w:tr>
      <w:tr>
        <w:tc>
          <w:tcPr>
            <w:tcW w:type="dxa" w:w="1440"/>
          </w:tcPr>
          <w:p>
            <w:r>
              <w:t>D5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Wer ist älter: {NAME_A} oder {NAME_B}?</w:t>
            </w:r>
          </w:p>
        </w:tc>
        <w:tc>
          <w:tcPr>
            <w:tcW w:type="dxa" w:w="1440"/>
          </w:tcPr>
          <w:p>
            <w:r>
              <w:t>Welche Person ist älter: {NAME_A} oder {NAME_B}?; Wer wurde früher geboren ({NAME_A}/{NAME_B})?</w:t>
            </w:r>
          </w:p>
        </w:tc>
        <w:tc>
          <w:tcPr>
            <w:tcW w:type="dxa" w:w="1440"/>
          </w:tcPr>
          <w:p>
            <w:r>
              <w:t>Namen 2</w:t>
            </w:r>
          </w:p>
        </w:tc>
        <w:tc>
          <w:tcPr>
            <w:tcW w:type="dxa" w:w="1440"/>
          </w:tcPr>
          <w:p>
            <w:r>
              <w:t>Reverse pair; KoA falls gleich.</w:t>
            </w:r>
          </w:p>
        </w:tc>
      </w:tr>
      <w:tr>
        <w:tc>
          <w:tcPr>
            <w:tcW w:type="dxa" w:w="1440"/>
          </w:tcPr>
          <w:p>
            <w:r>
              <w:t>D6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Wer ist der/die Jüngste unter allen Personen?</w:t>
            </w:r>
          </w:p>
        </w:tc>
        <w:tc>
          <w:tcPr>
            <w:tcW w:type="dxa" w:w="1440"/>
          </w:tcPr>
          <w:p>
            <w:r>
              <w:t>Welche Person wurde zuletzt geboren?; Wer hat das jüngste Geburtsdatum?</w:t>
            </w:r>
          </w:p>
        </w:tc>
        <w:tc>
          <w:tcPr>
            <w:tcW w:type="dxa" w:w="1440"/>
          </w:tcPr>
          <w:p>
            <w:r>
              <w:t>Namen</w:t>
            </w:r>
          </w:p>
        </w:tc>
        <w:tc>
          <w:tcPr>
            <w:tcW w:type="dxa" w:w="1440"/>
          </w:tcPr>
          <w:p>
            <w:r>
              <w:t>Andere Namen; KoA falls Gleichstand.</w:t>
            </w:r>
          </w:p>
        </w:tc>
      </w:tr>
      <w:tr>
        <w:tc>
          <w:tcPr>
            <w:tcW w:type="dxa" w:w="1440"/>
          </w:tcPr>
          <w:p>
            <w:r>
              <w:t>D7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zwei Personen haben am selben Tag Geburtstag?</w:t>
            </w:r>
          </w:p>
        </w:tc>
        <w:tc>
          <w:tcPr>
            <w:tcW w:type="dxa" w:w="1440"/>
          </w:tcPr>
          <w:p>
            <w:r>
              <w:t>Name-Paar gleicher Geburtstag?; Wer teilt sich den Geburtstag?</w:t>
            </w:r>
          </w:p>
        </w:tc>
        <w:tc>
          <w:tcPr>
            <w:tcW w:type="dxa" w:w="1440"/>
          </w:tcPr>
          <w:p>
            <w:r>
              <w:t>Name-Paar</w:t>
            </w:r>
          </w:p>
        </w:tc>
        <w:tc>
          <w:tcPr>
            <w:tcW w:type="dxa" w:w="1440"/>
          </w:tcPr>
          <w:p>
            <w:r>
              <w:t>Andere Paare; KoA.</w:t>
            </w:r>
          </w:p>
        </w:tc>
      </w:tr>
      <w:tr>
        <w:tc>
          <w:tcPr>
            <w:tcW w:type="dxa" w:w="1440"/>
          </w:tcPr>
          <w:p>
            <w:r>
              <w:t>D8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In welchem Monat liegen die meisten Geburtstage?</w:t>
            </w:r>
          </w:p>
        </w:tc>
        <w:tc>
          <w:tcPr>
            <w:tcW w:type="dxa" w:w="1440"/>
          </w:tcPr>
          <w:p>
            <w:r>
              <w:t>Geburtsmonat mit den meisten Personen?; Welcher Monat kommt am häufigsten vor?</w:t>
            </w:r>
          </w:p>
        </w:tc>
        <w:tc>
          <w:tcPr>
            <w:tcW w:type="dxa" w:w="1440"/>
          </w:tcPr>
          <w:p>
            <w:r>
              <w:t>Monat</w:t>
            </w:r>
          </w:p>
        </w:tc>
        <w:tc>
          <w:tcPr>
            <w:tcW w:type="dxa" w:w="1440"/>
          </w:tcPr>
          <w:p>
            <w:r>
              <w:t>Andere Monate; KoA.</w:t>
            </w:r>
          </w:p>
        </w:tc>
      </w:tr>
    </w:tbl>
    <w:p>
      <w:pPr>
        <w:pStyle w:val="Heading2"/>
      </w:pPr>
      <w:r>
        <w:t>6.5 Zähl- &amp; Mengenfragen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NEU?</w:t>
            </w:r>
          </w:p>
        </w:tc>
        <w:tc>
          <w:tcPr>
            <w:tcW w:type="dxa" w:w="1440"/>
          </w:tcPr>
          <w:p>
            <w:r>
              <w:t>Kernfrage</w:t>
            </w:r>
          </w:p>
        </w:tc>
        <w:tc>
          <w:tcPr>
            <w:tcW w:type="dxa" w:w="1440"/>
          </w:tcPr>
          <w:p>
            <w:r>
              <w:t>Varianten (kurz)</w:t>
            </w:r>
          </w:p>
        </w:tc>
        <w:tc>
          <w:tcPr>
            <w:tcW w:type="dxa" w:w="1440"/>
          </w:tcPr>
          <w:p>
            <w:r>
              <w:t>Antworttyp</w:t>
            </w:r>
          </w:p>
        </w:tc>
        <w:tc>
          <w:tcPr>
            <w:tcW w:type="dxa" w:w="1440"/>
          </w:tcPr>
          <w:p>
            <w:r>
              <w:t>Distraktoren</w:t>
            </w:r>
          </w:p>
        </w:tc>
      </w:tr>
      <w:tr>
        <w:tc>
          <w:tcPr>
            <w:tcW w:type="dxa" w:w="1440"/>
          </w:tcPr>
          <w:p>
            <w:r>
              <w:t>C1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Wie viele Personen nehmen keine Medikamente ein?</w:t>
            </w:r>
          </w:p>
        </w:tc>
        <w:tc>
          <w:tcPr>
            <w:tcW w:type="dxa" w:w="1440"/>
          </w:tcPr>
          <w:p>
            <w:r>
              <w:t>Wie viele ohne Medikamentenanamnese?; Anzahl Personen ohne Medikamente?</w:t>
            </w:r>
          </w:p>
        </w:tc>
        <w:tc>
          <w:tcPr>
            <w:tcW w:type="dxa" w:w="1440"/>
          </w:tcPr>
          <w:p>
            <w:r>
              <w:t>Numeric 0–8</w:t>
            </w:r>
          </w:p>
        </w:tc>
        <w:tc>
          <w:tcPr>
            <w:tcW w:type="dxa" w:w="1440"/>
          </w:tcPr>
          <w:p>
            <w:r>
              <w:t>±1; KoA.</w:t>
            </w:r>
          </w:p>
        </w:tc>
      </w:tr>
      <w:tr>
        <w:tc>
          <w:tcPr>
            <w:tcW w:type="dxa" w:w="1440"/>
          </w:tcPr>
          <w:p>
            <w:r>
              <w:t>C2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Wie viele Personen haben die Blutgruppe {BLOOD}?</w:t>
            </w:r>
          </w:p>
        </w:tc>
        <w:tc>
          <w:tcPr>
            <w:tcW w:type="dxa" w:w="1440"/>
          </w:tcPr>
          <w:p>
            <w:r>
              <w:t>Anzahl Blutgruppe {BLOOD}?; Wie oft {BLOOD}?</w:t>
            </w:r>
          </w:p>
        </w:tc>
        <w:tc>
          <w:tcPr>
            <w:tcW w:type="dxa" w:w="1440"/>
          </w:tcPr>
          <w:p>
            <w:r>
              <w:t>Numeric 0–8</w:t>
            </w:r>
          </w:p>
        </w:tc>
        <w:tc>
          <w:tcPr>
            <w:tcW w:type="dxa" w:w="1440"/>
          </w:tcPr>
          <w:p>
            <w:r>
              <w:t>±1; KoA.</w:t>
            </w:r>
          </w:p>
        </w:tc>
      </w:tr>
      <w:tr>
        <w:tc>
          <w:tcPr>
            <w:tcW w:type="dxa" w:w="1440"/>
          </w:tcPr>
          <w:p>
            <w:r>
              <w:t>C3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Wie viele Personen haben eine Allergie gegen {ALLERGY_X}?</w:t>
            </w:r>
          </w:p>
        </w:tc>
        <w:tc>
          <w:tcPr>
            <w:tcW w:type="dxa" w:w="1440"/>
          </w:tcPr>
          <w:p>
            <w:r>
              <w:t>Count {ALLERGY_X}-Allergie?; Wie oft {ALLERGY_X} vermerkt?</w:t>
            </w:r>
          </w:p>
        </w:tc>
        <w:tc>
          <w:tcPr>
            <w:tcW w:type="dxa" w:w="1440"/>
          </w:tcPr>
          <w:p>
            <w:r>
              <w:t>Numeric 0–8</w:t>
            </w:r>
          </w:p>
        </w:tc>
        <w:tc>
          <w:tcPr>
            <w:tcW w:type="dxa" w:w="1440"/>
          </w:tcPr>
          <w:p>
            <w:r>
              <w:t>Nahe Counts; KoA.</w:t>
            </w:r>
          </w:p>
        </w:tc>
      </w:tr>
      <w:tr>
        <w:tc>
          <w:tcPr>
            <w:tcW w:type="dxa" w:w="1440"/>
          </w:tcPr>
          <w:p>
            <w:r>
              <w:t>C4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Wie viele Personen haben einen Geburtstag im {MONTH}?</w:t>
            </w:r>
          </w:p>
        </w:tc>
        <w:tc>
          <w:tcPr>
            <w:tcW w:type="dxa" w:w="1440"/>
          </w:tcPr>
          <w:p>
            <w:r>
              <w:t>Anzahl im {MONTH} Geborenen?; Wie oft Monat {MONTH}?</w:t>
            </w:r>
          </w:p>
        </w:tc>
        <w:tc>
          <w:tcPr>
            <w:tcW w:type="dxa" w:w="1440"/>
          </w:tcPr>
          <w:p>
            <w:r>
              <w:t>Numeric 0–8</w:t>
            </w:r>
          </w:p>
        </w:tc>
        <w:tc>
          <w:tcPr>
            <w:tcW w:type="dxa" w:w="1440"/>
          </w:tcPr>
          <w:p>
            <w:r>
              <w:t>Nahe Counts; KoA.</w:t>
            </w:r>
          </w:p>
        </w:tc>
      </w:tr>
      <w:tr>
        <w:tc>
          <w:tcPr>
            <w:tcW w:type="dxa" w:w="1440"/>
          </w:tcPr>
          <w:p>
            <w:r>
              <w:t>C5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Wie viele Personen haben mehr als zwei Allergien?</w:t>
            </w:r>
          </w:p>
        </w:tc>
        <w:tc>
          <w:tcPr>
            <w:tcW w:type="dxa" w:w="1440"/>
          </w:tcPr>
          <w:p>
            <w:r>
              <w:t>Anzahl Personen &gt;2 Allergien?; Wie viele mit vielen Allergien?</w:t>
            </w:r>
          </w:p>
        </w:tc>
        <w:tc>
          <w:tcPr>
            <w:tcW w:type="dxa" w:w="1440"/>
          </w:tcPr>
          <w:p>
            <w:r>
              <w:t>Numeric 0–8</w:t>
            </w:r>
          </w:p>
        </w:tc>
        <w:tc>
          <w:tcPr>
            <w:tcW w:type="dxa" w:w="1440"/>
          </w:tcPr>
          <w:p>
            <w:r>
              <w:t>±1; KoA.</w:t>
            </w:r>
          </w:p>
        </w:tc>
      </w:tr>
      <w:tr>
        <w:tc>
          <w:tcPr>
            <w:tcW w:type="dxa" w:w="1440"/>
          </w:tcPr>
          <w:p>
            <w:r>
              <w:t>C6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Wie viele Personen nehmen Medikamente ein?</w:t>
            </w:r>
          </w:p>
        </w:tc>
        <w:tc>
          <w:tcPr>
            <w:tcW w:type="dxa" w:w="1440"/>
          </w:tcPr>
          <w:p>
            <w:r>
              <w:t>Anzahl Medikation Ja?; Wie viele mit positiver Medikamentenanamnese?</w:t>
            </w:r>
          </w:p>
        </w:tc>
        <w:tc>
          <w:tcPr>
            <w:tcW w:type="dxa" w:w="1440"/>
          </w:tcPr>
          <w:p>
            <w:r>
              <w:t>Numeric 0–8</w:t>
            </w:r>
          </w:p>
        </w:tc>
        <w:tc>
          <w:tcPr>
            <w:tcW w:type="dxa" w:w="1440"/>
          </w:tcPr>
          <w:p>
            <w:r>
              <w:t>±1; KoA.</w:t>
            </w:r>
          </w:p>
        </w:tc>
      </w:tr>
      <w:tr>
        <w:tc>
          <w:tcPr>
            <w:tcW w:type="dxa" w:w="1440"/>
          </w:tcPr>
          <w:p>
            <w:r>
              <w:t>C7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Wie viele Personen stammen aus Europa?</w:t>
            </w:r>
          </w:p>
        </w:tc>
        <w:tc>
          <w:tcPr>
            <w:tcW w:type="dxa" w:w="1440"/>
          </w:tcPr>
          <w:p>
            <w:r>
              <w:t>Anzahl europäische Länder?; Wie viele aus einem europäischen Land?</w:t>
            </w:r>
          </w:p>
        </w:tc>
        <w:tc>
          <w:tcPr>
            <w:tcW w:type="dxa" w:w="1440"/>
          </w:tcPr>
          <w:p>
            <w:r>
              <w:t>Numeric 0–8</w:t>
            </w:r>
          </w:p>
        </w:tc>
        <w:tc>
          <w:tcPr>
            <w:tcW w:type="dxa" w:w="1440"/>
          </w:tcPr>
          <w:p>
            <w:r>
              <w:t>Nahe Counts; KoA.</w:t>
            </w:r>
          </w:p>
        </w:tc>
      </w:tr>
      <w:tr>
        <w:tc>
          <w:tcPr>
            <w:tcW w:type="dxa" w:w="1440"/>
          </w:tcPr>
          <w:p>
            <w:r>
              <w:t>C8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Wie viele Personen haben eine Blutgruppe ungleich 0?</w:t>
            </w:r>
          </w:p>
        </w:tc>
        <w:tc>
          <w:tcPr>
            <w:tcW w:type="dxa" w:w="1440"/>
          </w:tcPr>
          <w:p>
            <w:r>
              <w:t>Anzahl nicht-0 Blutgruppe?; Wie viele A/B/AB?</w:t>
            </w:r>
          </w:p>
        </w:tc>
        <w:tc>
          <w:tcPr>
            <w:tcW w:type="dxa" w:w="1440"/>
          </w:tcPr>
          <w:p>
            <w:r>
              <w:t>Numeric 0–8</w:t>
            </w:r>
          </w:p>
        </w:tc>
        <w:tc>
          <w:tcPr>
            <w:tcW w:type="dxa" w:w="1440"/>
          </w:tcPr>
          <w:p>
            <w:r>
              <w:t>±1; KoA.</w:t>
            </w:r>
          </w:p>
        </w:tc>
      </w:tr>
    </w:tbl>
    <w:p>
      <w:pPr>
        <w:pStyle w:val="Heading2"/>
      </w:pPr>
      <w:r>
        <w:t>6.6 Set-Fragen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NEU?</w:t>
            </w:r>
          </w:p>
        </w:tc>
        <w:tc>
          <w:tcPr>
            <w:tcW w:type="dxa" w:w="1440"/>
          </w:tcPr>
          <w:p>
            <w:r>
              <w:t>Kernfrage</w:t>
            </w:r>
          </w:p>
        </w:tc>
        <w:tc>
          <w:tcPr>
            <w:tcW w:type="dxa" w:w="1440"/>
          </w:tcPr>
          <w:p>
            <w:r>
              <w:t>Varianten (kurz)</w:t>
            </w:r>
          </w:p>
        </w:tc>
        <w:tc>
          <w:tcPr>
            <w:tcW w:type="dxa" w:w="1440"/>
          </w:tcPr>
          <w:p>
            <w:r>
              <w:t>Antworttyp</w:t>
            </w:r>
          </w:p>
        </w:tc>
        <w:tc>
          <w:tcPr>
            <w:tcW w:type="dxa" w:w="1440"/>
          </w:tcPr>
          <w:p>
            <w:r>
              <w:t>Distraktoren</w:t>
            </w:r>
          </w:p>
        </w:tc>
      </w:tr>
      <w:tr>
        <w:tc>
          <w:tcPr>
            <w:tcW w:type="dxa" w:w="1440"/>
          </w:tcPr>
          <w:p>
            <w:r>
              <w:t>SET1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Personen haben eine negative Medikamentenanamnese?</w:t>
            </w:r>
          </w:p>
        </w:tc>
        <w:tc>
          <w:tcPr>
            <w:tcW w:type="dxa" w:w="1440"/>
          </w:tcPr>
          <w:p>
            <w:r>
              <w:t>Wer nimmt keine Medikamente ein?; Namen ohne Medikation?</w:t>
            </w:r>
          </w:p>
        </w:tc>
        <w:tc>
          <w:tcPr>
            <w:tcW w:type="dxa" w:w="1440"/>
          </w:tcPr>
          <w:p>
            <w:r>
              <w:t>Set Namen</w:t>
            </w:r>
          </w:p>
        </w:tc>
        <w:tc>
          <w:tcPr>
            <w:tcW w:type="dxa" w:w="1440"/>
          </w:tcPr>
          <w:p>
            <w:r>
              <w:t>Teil/Obermenge; KoA.</w:t>
            </w:r>
          </w:p>
        </w:tc>
      </w:tr>
      <w:tr>
        <w:tc>
          <w:tcPr>
            <w:tcW w:type="dxa" w:w="1440"/>
          </w:tcPr>
          <w:p>
            <w:r>
              <w:t>SET2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Ausweisnummern besitzen die Personen mit einer positiven Medikamentenanamnese?</w:t>
            </w:r>
          </w:p>
        </w:tc>
        <w:tc>
          <w:tcPr>
            <w:tcW w:type="dxa" w:w="1440"/>
          </w:tcPr>
          <w:p>
            <w:r>
              <w:t>IDs aller mit Medikation?; Welche Ausweise bei Meds Ja?</w:t>
            </w:r>
          </w:p>
        </w:tc>
        <w:tc>
          <w:tcPr>
            <w:tcW w:type="dxa" w:w="1440"/>
          </w:tcPr>
          <w:p>
            <w:r>
              <w:t>Set IDs</w:t>
            </w:r>
          </w:p>
        </w:tc>
        <w:tc>
          <w:tcPr>
            <w:tcW w:type="dxa" w:w="1440"/>
          </w:tcPr>
          <w:p>
            <w:r>
              <w:t>Andere ID-Sets; KoA.</w:t>
            </w:r>
          </w:p>
        </w:tc>
      </w:tr>
      <w:tr>
        <w:tc>
          <w:tcPr>
            <w:tcW w:type="dxa" w:w="1440"/>
          </w:tcPr>
          <w:p>
            <w:r>
              <w:t>SET3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Personen haben nicht die Blutgruppe {BLOOD}?</w:t>
            </w:r>
          </w:p>
        </w:tc>
        <w:tc>
          <w:tcPr>
            <w:tcW w:type="dxa" w:w="1440"/>
          </w:tcPr>
          <w:p>
            <w:r>
              <w:t>Namen ohne {BLOOD}?; Wer hat andere Blutgruppe?</w:t>
            </w:r>
          </w:p>
        </w:tc>
        <w:tc>
          <w:tcPr>
            <w:tcW w:type="dxa" w:w="1440"/>
          </w:tcPr>
          <w:p>
            <w:r>
              <w:t>Set Namen</w:t>
            </w:r>
          </w:p>
        </w:tc>
        <w:tc>
          <w:tcPr>
            <w:tcW w:type="dxa" w:w="1440"/>
          </w:tcPr>
          <w:p>
            <w:r>
              <w:t>Andere Listen.</w:t>
            </w:r>
          </w:p>
        </w:tc>
      </w:tr>
      <w:tr>
        <w:tc>
          <w:tcPr>
            <w:tcW w:type="dxa" w:w="1440"/>
          </w:tcPr>
          <w:p>
            <w:r>
              <w:t>SET4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Personen haben eine Allergie unter anderem gegen {ALLERGY_X}?</w:t>
            </w:r>
          </w:p>
        </w:tc>
        <w:tc>
          <w:tcPr>
            <w:tcW w:type="dxa" w:w="1440"/>
          </w:tcPr>
          <w:p>
            <w:r>
              <w:t>Wer reagiert auf {ALLERGY_X}?; Personen {ALLERGY_X}-Allergie?</w:t>
            </w:r>
          </w:p>
        </w:tc>
        <w:tc>
          <w:tcPr>
            <w:tcW w:type="dxa" w:w="1440"/>
          </w:tcPr>
          <w:p>
            <w:r>
              <w:t>Set Namen</w:t>
            </w:r>
          </w:p>
        </w:tc>
        <w:tc>
          <w:tcPr>
            <w:tcW w:type="dxa" w:w="1440"/>
          </w:tcPr>
          <w:p>
            <w:r>
              <w:t>Andere Listen; KoA.</w:t>
            </w:r>
          </w:p>
        </w:tc>
      </w:tr>
      <w:tr>
        <w:tc>
          <w:tcPr>
            <w:tcW w:type="dxa" w:w="1440"/>
          </w:tcPr>
          <w:p>
            <w:r>
              <w:t>SET5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Personen teilen sich die Blutgruppe {BLOOD}?</w:t>
            </w:r>
          </w:p>
        </w:tc>
        <w:tc>
          <w:tcPr>
            <w:tcW w:type="dxa" w:w="1440"/>
          </w:tcPr>
          <w:p>
            <w:r>
              <w:t>Namen mit Blut {BLOOD}?; Wer hat ebenfalls {BLOOD}?</w:t>
            </w:r>
          </w:p>
        </w:tc>
        <w:tc>
          <w:tcPr>
            <w:tcW w:type="dxa" w:w="1440"/>
          </w:tcPr>
          <w:p>
            <w:r>
              <w:t>Set Namen</w:t>
            </w:r>
          </w:p>
        </w:tc>
        <w:tc>
          <w:tcPr>
            <w:tcW w:type="dxa" w:w="1440"/>
          </w:tcPr>
          <w:p>
            <w:r>
              <w:t>Andere Sets.</w:t>
            </w:r>
          </w:p>
        </w:tc>
      </w:tr>
      <w:tr>
        <w:tc>
          <w:tcPr>
            <w:tcW w:type="dxa" w:w="1440"/>
          </w:tcPr>
          <w:p>
            <w:r>
              <w:t>SET6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Personen wurden im {MONTH} geboren und nehmen Medikamente ein?</w:t>
            </w:r>
          </w:p>
        </w:tc>
        <w:tc>
          <w:tcPr>
            <w:tcW w:type="dxa" w:w="1440"/>
          </w:tcPr>
          <w:p>
            <w:r>
              <w:t>Namen {MONTH}+Meds Ja?; Wer (Monat {MONTH}) hat Medikation?</w:t>
            </w:r>
          </w:p>
        </w:tc>
        <w:tc>
          <w:tcPr>
            <w:tcW w:type="dxa" w:w="1440"/>
          </w:tcPr>
          <w:p>
            <w:r>
              <w:t>Set Namen</w:t>
            </w:r>
          </w:p>
        </w:tc>
        <w:tc>
          <w:tcPr>
            <w:tcW w:type="dxa" w:w="1440"/>
          </w:tcPr>
          <w:p>
            <w:r>
              <w:t>Andere Sets.</w:t>
            </w:r>
          </w:p>
        </w:tc>
      </w:tr>
      <w:tr>
        <w:tc>
          <w:tcPr>
            <w:tcW w:type="dxa" w:w="1440"/>
          </w:tcPr>
          <w:p>
            <w:r>
              <w:t>SET7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Personen haben mehr als eine Allergie?</w:t>
            </w:r>
          </w:p>
        </w:tc>
        <w:tc>
          <w:tcPr>
            <w:tcW w:type="dxa" w:w="1440"/>
          </w:tcPr>
          <w:p>
            <w:r>
              <w:t>Mehrfachallergien – welche Personen?; Wer hat &gt;=2 Allergien?</w:t>
            </w:r>
          </w:p>
        </w:tc>
        <w:tc>
          <w:tcPr>
            <w:tcW w:type="dxa" w:w="1440"/>
          </w:tcPr>
          <w:p>
            <w:r>
              <w:t>Set Namen</w:t>
            </w:r>
          </w:p>
        </w:tc>
        <w:tc>
          <w:tcPr>
            <w:tcW w:type="dxa" w:w="1440"/>
          </w:tcPr>
          <w:p>
            <w:r>
              <w:t>Andere Sets; KoA.</w:t>
            </w:r>
          </w:p>
        </w:tc>
      </w:tr>
      <w:tr>
        <w:tc>
          <w:tcPr>
            <w:tcW w:type="dxa" w:w="1440"/>
          </w:tcPr>
          <w:p>
            <w:r>
              <w:t>SET8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Personen stammen NICHT aus {COUNTRY_EXCEPT}?</w:t>
            </w:r>
          </w:p>
        </w:tc>
        <w:tc>
          <w:tcPr>
            <w:tcW w:type="dxa" w:w="1440"/>
          </w:tcPr>
          <w:p>
            <w:r>
              <w:t>Alle außer {COUNTRY_EXCEPT}?; Wer kommt aus anderen Ländern?</w:t>
            </w:r>
          </w:p>
        </w:tc>
        <w:tc>
          <w:tcPr>
            <w:tcW w:type="dxa" w:w="1440"/>
          </w:tcPr>
          <w:p>
            <w:r>
              <w:t>Set Namen</w:t>
            </w:r>
          </w:p>
        </w:tc>
        <w:tc>
          <w:tcPr>
            <w:tcW w:type="dxa" w:w="1440"/>
          </w:tcPr>
          <w:p>
            <w:r>
              <w:t>Andere Sets.</w:t>
            </w:r>
          </w:p>
        </w:tc>
      </w:tr>
    </w:tbl>
    <w:p>
      <w:pPr>
        <w:pStyle w:val="Heading2"/>
      </w:pPr>
      <w:r>
        <w:t>6.7 Foto-Referenz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NEU?</w:t>
            </w:r>
          </w:p>
        </w:tc>
        <w:tc>
          <w:tcPr>
            <w:tcW w:type="dxa" w:w="1440"/>
          </w:tcPr>
          <w:p>
            <w:r>
              <w:t>Kernfrage</w:t>
            </w:r>
          </w:p>
        </w:tc>
        <w:tc>
          <w:tcPr>
            <w:tcW w:type="dxa" w:w="1440"/>
          </w:tcPr>
          <w:p>
            <w:r>
              <w:t>Varianten (kurz)</w:t>
            </w:r>
          </w:p>
        </w:tc>
        <w:tc>
          <w:tcPr>
            <w:tcW w:type="dxa" w:w="1440"/>
          </w:tcPr>
          <w:p>
            <w:r>
              <w:t>Antworttyp</w:t>
            </w:r>
          </w:p>
        </w:tc>
        <w:tc>
          <w:tcPr>
            <w:tcW w:type="dxa" w:w="1440"/>
          </w:tcPr>
          <w:p>
            <w:r>
              <w:t>Distraktoren</w:t>
            </w:r>
          </w:p>
        </w:tc>
      </w:tr>
      <w:tr>
        <w:tc>
          <w:tcPr>
            <w:tcW w:type="dxa" w:w="1440"/>
          </w:tcPr>
          <w:p>
            <w:r>
              <w:t>IMG1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Wie heißt die Person auf dem Foto?</w:t>
            </w:r>
          </w:p>
        </w:tc>
        <w:tc>
          <w:tcPr>
            <w:tcW w:type="dxa" w:w="1440"/>
          </w:tcPr>
          <w:p>
            <w:r>
              <w:t>Wer ist auf dem Foto?; Welche Person ist abgebildet?</w:t>
            </w:r>
          </w:p>
        </w:tc>
        <w:tc>
          <w:tcPr>
            <w:tcW w:type="dxa" w:w="1440"/>
          </w:tcPr>
          <w:p>
            <w:r>
              <w:t>Namen</w:t>
            </w:r>
          </w:p>
        </w:tc>
        <w:tc>
          <w:tcPr>
            <w:tcW w:type="dxa" w:w="1440"/>
          </w:tcPr>
          <w:p>
            <w:r>
              <w:t>Andere Namen; KoA.</w:t>
            </w:r>
          </w:p>
        </w:tc>
      </w:tr>
      <w:tr>
        <w:tc>
          <w:tcPr>
            <w:tcW w:type="dxa" w:w="1440"/>
          </w:tcPr>
          <w:p>
            <w:r>
              <w:t>IMG2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Ausweisnummer hat die abgebildete Person?</w:t>
            </w:r>
          </w:p>
        </w:tc>
        <w:tc>
          <w:tcPr>
            <w:tcW w:type="dxa" w:w="1440"/>
          </w:tcPr>
          <w:p>
            <w:r>
              <w:t>ID der Person im Bild?; Welche Nummer gehört zur abgebildeten Person?</w:t>
            </w:r>
          </w:p>
        </w:tc>
        <w:tc>
          <w:tcPr>
            <w:tcW w:type="dxa" w:w="1440"/>
          </w:tcPr>
          <w:p>
            <w:r>
              <w:t>IDs</w:t>
            </w:r>
          </w:p>
        </w:tc>
        <w:tc>
          <w:tcPr>
            <w:tcW w:type="dxa" w:w="1440"/>
          </w:tcPr>
          <w:p>
            <w:r>
              <w:t>Andere IDs.</w:t>
            </w:r>
          </w:p>
        </w:tc>
      </w:tr>
      <w:tr>
        <w:tc>
          <w:tcPr>
            <w:tcW w:type="dxa" w:w="1440"/>
          </w:tcPr>
          <w:p>
            <w:r>
              <w:t>IMG3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Blutgruppe hat die Person auf dem Foto?</w:t>
            </w:r>
          </w:p>
        </w:tc>
        <w:tc>
          <w:tcPr>
            <w:tcW w:type="dxa" w:w="1440"/>
          </w:tcPr>
          <w:p>
            <w:r>
              <w:t>Blutgruppe der abgebildeten Person?; Welche Blutgruppe besitzt die Person im Bild?</w:t>
            </w:r>
          </w:p>
        </w:tc>
        <w:tc>
          <w:tcPr>
            <w:tcW w:type="dxa" w:w="1440"/>
          </w:tcPr>
          <w:p>
            <w:r>
              <w:t>Blutgruppe</w:t>
            </w:r>
          </w:p>
        </w:tc>
        <w:tc>
          <w:tcPr>
            <w:tcW w:type="dxa" w:w="1440"/>
          </w:tcPr>
          <w:p>
            <w:r>
              <w:t>Andere Blutgruppen; KoA.</w:t>
            </w:r>
          </w:p>
        </w:tc>
      </w:tr>
      <w:tr>
        <w:tc>
          <w:tcPr>
            <w:tcW w:type="dxa" w:w="1440"/>
          </w:tcPr>
          <w:p>
            <w:r>
              <w:t>IMG4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Woher stammt die Person auf dem Foto?</w:t>
            </w:r>
          </w:p>
        </w:tc>
        <w:tc>
          <w:tcPr>
            <w:tcW w:type="dxa" w:w="1440"/>
          </w:tcPr>
          <w:p>
            <w:r>
              <w:t>Land der abgebildeten Person?; In welchem Land wurde ihr Ausweis ausgestellt?</w:t>
            </w:r>
          </w:p>
        </w:tc>
        <w:tc>
          <w:tcPr>
            <w:tcW w:type="dxa" w:w="1440"/>
          </w:tcPr>
          <w:p>
            <w:r>
              <w:t>Land</w:t>
            </w:r>
          </w:p>
        </w:tc>
        <w:tc>
          <w:tcPr>
            <w:tcW w:type="dxa" w:w="1440"/>
          </w:tcPr>
          <w:p>
            <w:r>
              <w:t>Andere Länder; KoA.</w:t>
            </w:r>
          </w:p>
        </w:tc>
      </w:tr>
      <w:tr>
        <w:tc>
          <w:tcPr>
            <w:tcW w:type="dxa" w:w="1440"/>
          </w:tcPr>
          <w:p>
            <w:r>
              <w:t>IMG5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der abgebildeten Personen ist älter?</w:t>
            </w:r>
          </w:p>
        </w:tc>
        <w:tc>
          <w:tcPr>
            <w:tcW w:type="dxa" w:w="1440"/>
          </w:tcPr>
          <w:p>
            <w:r>
              <w:t>Wer ist älter (Foto A/B)?; Welche Person (Bild) wurde früher geboren?</w:t>
            </w:r>
          </w:p>
        </w:tc>
        <w:tc>
          <w:tcPr>
            <w:tcW w:type="dxa" w:w="1440"/>
          </w:tcPr>
          <w:p>
            <w:r>
              <w:t>Namen 2</w:t>
            </w:r>
          </w:p>
        </w:tc>
        <w:tc>
          <w:tcPr>
            <w:tcW w:type="dxa" w:w="1440"/>
          </w:tcPr>
          <w:p>
            <w:r>
              <w:t>Reverse pair; KoA bei Gleichstand.</w:t>
            </w:r>
          </w:p>
        </w:tc>
      </w:tr>
    </w:tbl>
    <w:p>
      <w:pPr>
        <w:pStyle w:val="Heading2"/>
      </w:pPr>
      <w:r>
        <w:t>6.8 Erweiterte Kombinationen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NEU?</w:t>
            </w:r>
          </w:p>
        </w:tc>
        <w:tc>
          <w:tcPr>
            <w:tcW w:type="dxa" w:w="1440"/>
          </w:tcPr>
          <w:p>
            <w:r>
              <w:t>Kernfrage</w:t>
            </w:r>
          </w:p>
        </w:tc>
        <w:tc>
          <w:tcPr>
            <w:tcW w:type="dxa" w:w="1440"/>
          </w:tcPr>
          <w:p>
            <w:r>
              <w:t>Varianten (kurz)</w:t>
            </w:r>
          </w:p>
        </w:tc>
        <w:tc>
          <w:tcPr>
            <w:tcW w:type="dxa" w:w="1440"/>
          </w:tcPr>
          <w:p>
            <w:r>
              <w:t>Antworttyp</w:t>
            </w:r>
          </w:p>
        </w:tc>
        <w:tc>
          <w:tcPr>
            <w:tcW w:type="dxa" w:w="1440"/>
          </w:tcPr>
          <w:p>
            <w:r>
              <w:t>Distraktoren</w:t>
            </w:r>
          </w:p>
        </w:tc>
      </w:tr>
      <w:tr>
        <w:tc>
          <w:tcPr>
            <w:tcW w:type="dxa" w:w="1440"/>
          </w:tcPr>
          <w:p>
            <w:r>
              <w:t>ADV1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Die Person mit einer {ALLERGY_X}-Allergie und der Blutgruppe {BLOOD} hat welche zwei Ziffern an letzter Stelle der Ausweisnummer?</w:t>
            </w:r>
          </w:p>
        </w:tc>
        <w:tc>
          <w:tcPr>
            <w:tcW w:type="dxa" w:w="1440"/>
          </w:tcPr>
          <w:p>
            <w:r>
              <w:t>Endziffern {ALLERGY_X}/{BLOOD}?; Welche 2 Endziffern hat diese Ausweisnummer?</w:t>
            </w:r>
          </w:p>
        </w:tc>
        <w:tc>
          <w:tcPr>
            <w:tcW w:type="dxa" w:w="1440"/>
          </w:tcPr>
          <w:p>
            <w:r>
              <w:t>Suffix2</w:t>
            </w:r>
          </w:p>
        </w:tc>
        <w:tc>
          <w:tcPr>
            <w:tcW w:type="dxa" w:w="1440"/>
          </w:tcPr>
          <w:p>
            <w:r>
              <w:t>Suffix anderer IDs; KoA.</w:t>
            </w:r>
          </w:p>
        </w:tc>
      </w:tr>
      <w:tr>
        <w:tc>
          <w:tcPr>
            <w:tcW w:type="dxa" w:w="1440"/>
          </w:tcPr>
          <w:p>
            <w:r>
              <w:t>ADV2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Blutgruppe und Medikamentenanamnese hat die Person aus {COUNTRY}?</w:t>
            </w:r>
          </w:p>
        </w:tc>
        <w:tc>
          <w:tcPr>
            <w:tcW w:type="dxa" w:w="1440"/>
          </w:tcPr>
          <w:p>
            <w:r>
              <w:t>Blut &amp; Medikamente: Person aus {COUNTRY}?; Welche Kombination (Blut/Meds) gilt für {COUNTRY}?</w:t>
            </w:r>
          </w:p>
        </w:tc>
        <w:tc>
          <w:tcPr>
            <w:tcW w:type="dxa" w:w="1440"/>
          </w:tcPr>
          <w:p>
            <w:r>
              <w:t>BLOOD+Meds</w:t>
            </w:r>
          </w:p>
        </w:tc>
        <w:tc>
          <w:tcPr>
            <w:tcW w:type="dxa" w:w="1440"/>
          </w:tcPr>
          <w:p>
            <w:r>
              <w:t>Andere Kombis; KoA.</w:t>
            </w:r>
          </w:p>
        </w:tc>
      </w:tr>
      <w:tr>
        <w:tc>
          <w:tcPr>
            <w:tcW w:type="dxa" w:w="1440"/>
          </w:tcPr>
          <w:p>
            <w:r>
              <w:t>ADV3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Ausweisnummer hat die Person mit {MEDS_BOOL} Medikamentenanamnese und den Ziffern {PREFIX2} an erster Stelle?</w:t>
            </w:r>
          </w:p>
        </w:tc>
        <w:tc>
          <w:tcPr>
            <w:tcW w:type="dxa" w:w="1440"/>
          </w:tcPr>
          <w:p>
            <w:r>
              <w:t>ID der {MEDS_BOOL}-Person (Präfix {PREFIX2})?; Nummer Start {PREFIX2}?</w:t>
            </w:r>
          </w:p>
        </w:tc>
        <w:tc>
          <w:tcPr>
            <w:tcW w:type="dxa" w:w="1440"/>
          </w:tcPr>
          <w:p>
            <w:r>
              <w:t>IDs</w:t>
            </w:r>
          </w:p>
        </w:tc>
        <w:tc>
          <w:tcPr>
            <w:tcW w:type="dxa" w:w="1440"/>
          </w:tcPr>
          <w:p>
            <w:r>
              <w:t>Andere IDs.</w:t>
            </w:r>
          </w:p>
        </w:tc>
      </w:tr>
      <w:tr>
        <w:tc>
          <w:tcPr>
            <w:tcW w:type="dxa" w:w="1440"/>
          </w:tcPr>
          <w:p>
            <w:r>
              <w:t>ADV4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Welche Allergien hat die Person mit der Blutgruppe {BLOOD} und dem Geburtstag {DOB}?</w:t>
            </w:r>
          </w:p>
        </w:tc>
        <w:tc>
          <w:tcPr>
            <w:tcW w:type="dxa" w:w="1440"/>
          </w:tcPr>
          <w:p>
            <w:r>
              <w:t>Allergieliste (Blut {BLOOD}, Geb {DOB})?; Welche Allergien weist ({BLOOD}/{DOB}) auf?</w:t>
            </w:r>
          </w:p>
        </w:tc>
        <w:tc>
          <w:tcPr>
            <w:tcW w:type="dxa" w:w="1440"/>
          </w:tcPr>
          <w:p>
            <w:r>
              <w:t>Allergieliste</w:t>
            </w:r>
          </w:p>
        </w:tc>
        <w:tc>
          <w:tcPr>
            <w:tcW w:type="dxa" w:w="1440"/>
          </w:tcPr>
          <w:p>
            <w:r>
              <w:t>Andere Allergielisten.</w:t>
            </w:r>
          </w:p>
        </w:tc>
      </w:tr>
      <w:tr>
        <w:tc>
          <w:tcPr>
            <w:tcW w:type="dxa" w:w="1440"/>
          </w:tcPr>
          <w:p>
            <w:r>
              <w:t>ADV5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Person ist jünger: {NAME_A} oder {NAME_B}?</w:t>
            </w:r>
          </w:p>
        </w:tc>
        <w:tc>
          <w:tcPr>
            <w:tcW w:type="dxa" w:w="1440"/>
          </w:tcPr>
          <w:p>
            <w:r>
              <w:t>Wer ist jünger ({NAME_A}/{NAME_B})?; Welche Person wurde später geboren?</w:t>
            </w:r>
          </w:p>
        </w:tc>
        <w:tc>
          <w:tcPr>
            <w:tcW w:type="dxa" w:w="1440"/>
          </w:tcPr>
          <w:p>
            <w:r>
              <w:t>Namen 2</w:t>
            </w:r>
          </w:p>
        </w:tc>
        <w:tc>
          <w:tcPr>
            <w:tcW w:type="dxa" w:w="1440"/>
          </w:tcPr>
          <w:p>
            <w:r>
              <w:t>Reverse pair; KoA bei Gleichstand.</w:t>
            </w:r>
          </w:p>
        </w:tc>
      </w:tr>
      <w:tr>
        <w:tc>
          <w:tcPr>
            <w:tcW w:type="dxa" w:w="1440"/>
          </w:tcPr>
          <w:p>
            <w:r>
              <w:t>ADV6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zwei Personen teilen sich dieselbe Blutgruppe?</w:t>
            </w:r>
          </w:p>
        </w:tc>
        <w:tc>
          <w:tcPr>
            <w:tcW w:type="dxa" w:w="1440"/>
          </w:tcPr>
          <w:p>
            <w:r>
              <w:t>Name-Paar gleiche Blutgruppe?; Wer hat identische Blutgruppe?</w:t>
            </w:r>
          </w:p>
        </w:tc>
        <w:tc>
          <w:tcPr>
            <w:tcW w:type="dxa" w:w="1440"/>
          </w:tcPr>
          <w:p>
            <w:r>
              <w:t>Name-Paar</w:t>
            </w:r>
          </w:p>
        </w:tc>
        <w:tc>
          <w:tcPr>
            <w:tcW w:type="dxa" w:w="1440"/>
          </w:tcPr>
          <w:p>
            <w:r>
              <w:t>Andere Paare; KoA.</w:t>
            </w:r>
          </w:p>
        </w:tc>
      </w:tr>
      <w:tr>
        <w:tc>
          <w:tcPr>
            <w:tcW w:type="dxa" w:w="1440"/>
          </w:tcPr>
          <w:p>
            <w:r>
              <w:t>ADV7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Person hat die meisten Allergien?</w:t>
            </w:r>
          </w:p>
        </w:tc>
        <w:tc>
          <w:tcPr>
            <w:tcW w:type="dxa" w:w="1440"/>
          </w:tcPr>
          <w:p>
            <w:r>
              <w:t>Wer hat am meisten Allergien?; Person mit größter Allergiezahl?</w:t>
            </w:r>
          </w:p>
        </w:tc>
        <w:tc>
          <w:tcPr>
            <w:tcW w:type="dxa" w:w="1440"/>
          </w:tcPr>
          <w:p>
            <w:r>
              <w:t>Namen</w:t>
            </w:r>
          </w:p>
        </w:tc>
        <w:tc>
          <w:tcPr>
            <w:tcW w:type="dxa" w:w="1440"/>
          </w:tcPr>
          <w:p>
            <w:r>
              <w:t>Andere Namen; KoA bei Gleichstand.</w:t>
            </w:r>
          </w:p>
        </w:tc>
      </w:tr>
      <w:tr>
        <w:tc>
          <w:tcPr>
            <w:tcW w:type="dxa" w:w="1440"/>
          </w:tcPr>
          <w:p>
            <w:r>
              <w:t>ADV8</w:t>
            </w:r>
          </w:p>
        </w:tc>
        <w:tc>
          <w:tcPr>
            <w:tcW w:type="dxa" w:w="1440"/>
          </w:tcPr>
          <w:p>
            <w:r>
              <w:t>NEU</w:t>
            </w:r>
          </w:p>
        </w:tc>
        <w:tc>
          <w:tcPr>
            <w:tcW w:type="dxa" w:w="1440"/>
          </w:tcPr>
          <w:p>
            <w:r>
              <w:t>Welche Person mit Blutgruppe {BLOOD} nimmt Medikamente ein?</w:t>
            </w:r>
          </w:p>
        </w:tc>
        <w:tc>
          <w:tcPr>
            <w:tcW w:type="dxa" w:w="1440"/>
          </w:tcPr>
          <w:p>
            <w:r>
              <w:t>Wer (Blut {BLOOD}) hat Medikation Ja?; Namen {BLOOD}+Meds?</w:t>
            </w:r>
          </w:p>
        </w:tc>
        <w:tc>
          <w:tcPr>
            <w:tcW w:type="dxa" w:w="1440"/>
          </w:tcPr>
          <w:p>
            <w:r>
              <w:t>Namen</w:t>
            </w:r>
          </w:p>
        </w:tc>
        <w:tc>
          <w:tcPr>
            <w:tcW w:type="dxa" w:w="1440"/>
          </w:tcPr>
          <w:p>
            <w:r>
              <w:t>Namen anderer Karten.</w:t>
            </w:r>
          </w:p>
        </w:tc>
      </w:tr>
    </w:tbl>
    <w:p>
      <w:r>
        <w:br w:type="page"/>
      </w:r>
    </w:p>
    <w:p>
      <w:pPr>
        <w:pStyle w:val="Heading1"/>
      </w:pPr>
      <w:r>
        <w:t>ANHANG – Vollständiger Text aus EXPANDED_v3 (Referenz)</w:t>
      </w:r>
    </w:p>
    <w:p>
      <w:r>
        <w:t>MedAT Untertest »Merkfähigkeiten« – Frage- &amp; Antwort-Template-Katalog (ERWEITERTE AUSGABE)</w:t>
      </w:r>
    </w:p>
    <w:p>
      <w:r>
        <w:t>Diese Ausgabe erweitert den ursprünglichen Template-Katalog um zusätzliche natürlich klingende deutsche Fragevarianten, ausführlichere Distraktor-Heuristiken mit Java-Code, sowie eine Anleitung zur Integration in deine bestehende Codebasis (analog zu deinen Generator-Klassen wie FigurenGenerator usw.). Der ursprüngliche Inhalt bleibt unverändert erhalten und ist unten eingebettet.</w:t>
      </w:r>
    </w:p>
    <w:p>
      <w:r>
        <w:t>Quellen: Original-Template-Katalog; Beispiel-Fragenkorpus (merkfähigkeiten_structure_beispiele.docx).</w:t>
      </w:r>
    </w:p>
    <w:p>
      <w:r>
        <w:t>A. Erweiterte deutsche Fragevarianten pro Template</w:t>
      </w:r>
    </w:p>
    <w:p>
      <w:r>
        <w:t>Zur Item-Variation kannst du die folgenden Synonym- und Satzbauvarianten zufällig oder regelbasiert rotieren. Variablen in geschweiften Klammern werden wie im ursprünglichen Katalog ersetzt. Nutze neutrale Formulierungen (»die Person«) oder wähle geschlechtsspezifisch, wenn im Datensatz verfügbar.</w:t>
      </w:r>
    </w:p>
    <w:p>
      <w:r>
        <w:t>Template S1 – (ID→Blutgruppe)</w:t>
      </w:r>
    </w:p>
    <w:p>
      <w:r>
        <w:t>Die Person mit der Ausweisnummer {ID} hat welche Blutgruppe?</w:t>
      </w:r>
    </w:p>
    <w:p>
      <w:r>
        <w:t>Welche Blutgruppe besitzt die Person mit der Ausweisnummer {ID}?</w:t>
      </w:r>
    </w:p>
    <w:p>
      <w:r>
        <w:t>Welche Blutgruppe hat die Person, deren Ausweisnummer {ID} lautet?</w:t>
      </w:r>
    </w:p>
    <w:p>
      <w:r>
        <w:t>Welche Blutgruppe hat die Person mit der Nummer {ID}?</w:t>
      </w:r>
    </w:p>
    <w:p>
      <w:r>
        <w:t>Wer (Ausweis {ID}) hat welche Blutgruppe?</w:t>
      </w:r>
    </w:p>
    <w:p>
      <w:r>
        <w:t>Von wem stammt die Ausweisnummer {ID} und welche Blutgruppe hat diese Person?</w:t>
      </w:r>
    </w:p>
    <w:p>
      <w:r>
        <w:t>Zu welcher Blutgruppe gehört der Ausweis {ID}?</w:t>
      </w:r>
    </w:p>
    <w:p>
      <w:r>
        <w:t>Blutgruppe der Person Nr. {ID}?</w:t>
      </w:r>
    </w:p>
    <w:p>
      <w:r>
        <w:t>Welche Blutgruppe wurde auf Ausweis {ID} vermerkt?</w:t>
      </w:r>
    </w:p>
    <w:p>
      <w:r>
        <w:t>Template S2 – (Land→Ausweisnummer)</w:t>
      </w:r>
    </w:p>
    <w:p>
      <w:r>
        <w:t>Welche Ausweisnummer hat die Person aus {COUNTRY}?</w:t>
      </w:r>
    </w:p>
    <w:p>
      <w:r>
        <w:t>Wie lautet die Ausweisnummer der Person, deren Ausweis in {COUNTRY} ausgestellt wurde?</w:t>
      </w:r>
    </w:p>
    <w:p>
      <w:r>
        <w:t>Welche Nummer steht auf dem Ausweis der Person aus {COUNTRY}?</w:t>
      </w:r>
    </w:p>
    <w:p>
      <w:r>
        <w:t>Welche Identifikationsnummer gehört zur Person aus {COUNTRY}?</w:t>
      </w:r>
    </w:p>
    <w:p>
      <w:r>
        <w:t>Der Ausweis aus {COUNTRY} trägt welche Nummer?</w:t>
      </w:r>
    </w:p>
    <w:p>
      <w:r>
        <w:t>Welche Ziffernfolge kennzeichnen den Ausweis der Person aus {COUNTRY}?</w:t>
      </w:r>
    </w:p>
    <w:p>
      <w:r>
        <w:t>Wer stammt aus {COUNTRY}? Nenne die Ausweisnummer.</w:t>
      </w:r>
    </w:p>
    <w:p>
      <w:r>
        <w:t>Template S3 – (Land+Blutgruppe→Name)</w:t>
      </w:r>
    </w:p>
    <w:p>
      <w:r>
        <w:t>Wie heißt die Person aus {COUNTRY} mit der Blutgruppe {BLOOD}?</w:t>
      </w:r>
    </w:p>
    <w:p>
      <w:r>
        <w:t>Wer stammt aus {COUNTRY} und hat die Blutgruppe {BLOOD}?</w:t>
      </w:r>
    </w:p>
    <w:p>
      <w:r>
        <w:t>Welche Person aus {COUNTRY} besitzt die Blutgruppe {BLOOD}?</w:t>
      </w:r>
    </w:p>
    <w:p>
      <w:r>
        <w:t>Nenne den Namen der Person aus {COUNTRY} mit Blutgruppe {BLOOD}.</w:t>
      </w:r>
    </w:p>
    <w:p>
      <w:r>
        <w:t>Welche Person (Blutgruppe {BLOOD}) kommt aus {COUNTRY}?</w:t>
      </w:r>
    </w:p>
    <w:p>
      <w:r>
        <w:t>Von wem stammt der Ausweis aus {COUNTRY} mit Blutgruppe {BLOOD}?</w:t>
      </w:r>
    </w:p>
    <w:p>
      <w:r>
        <w:t>Template S4 – (Name→Geburtsdatum)</w:t>
      </w:r>
    </w:p>
    <w:p>
      <w:r>
        <w:t>Wann ist {NAME} geboren?</w:t>
      </w:r>
    </w:p>
    <w:p>
      <w:r>
        <w:t>An welchem Datum hat {NAME} Geburtstag?</w:t>
      </w:r>
    </w:p>
    <w:p>
      <w:r>
        <w:t>Geburtsdatum von {NAME}?</w:t>
      </w:r>
    </w:p>
    <w:p>
      <w:r>
        <w:t>Wann feiert {NAME} Geburtstag?</w:t>
      </w:r>
    </w:p>
    <w:p>
      <w:r>
        <w:t>Was ist das Geburtsdatum der Person {NAME}?</w:t>
      </w:r>
    </w:p>
    <w:p>
      <w:r>
        <w:t>An welchem Tag wurde {NAME} geboren?</w:t>
      </w:r>
    </w:p>
    <w:p>
      <w:r>
        <w:t>Template S5 – (BLOOD + DOB → Allergienliste)</w:t>
      </w:r>
    </w:p>
    <w:p>
      <w:r>
        <w:t>Welche Allergien hat die Person mit der Blutgruppe {BLOOD} und dem Geburtsdatum {DOB}?</w:t>
      </w:r>
    </w:p>
    <w:p>
      <w:r>
        <w:t>Welche Allergien weist die am {DOB} geborene Person mit Blutgruppe {BLOOD} auf?</w:t>
      </w:r>
    </w:p>
    <w:p>
      <w:r>
        <w:t>Welche Person (Geburt {DOB}, Blutgruppe {BLOOD}) hat welche Allergien?</w:t>
      </w:r>
    </w:p>
    <w:p>
      <w:r>
        <w:t>Nenne die Allergien der Person (Blutgruppe {BLOOD}, geboren am {DOB}).</w:t>
      </w:r>
    </w:p>
    <w:p>
      <w:r>
        <w:t>Template M1 – (Land+Blutgruppe→eine Allergie aus Liste)</w:t>
      </w:r>
    </w:p>
    <w:p>
      <w:r>
        <w:t>Die Person aus {COUNTRY} und der Blutgruppe {BLOOD} hat unter anderem welche Allergie?</w:t>
      </w:r>
    </w:p>
    <w:p>
      <w:r>
        <w:t>Welche Allergie (mindestens eine) hat die Person aus {COUNTRY} mit Blutgruppe {BLOOD}?</w:t>
      </w:r>
    </w:p>
    <w:p>
      <w:r>
        <w:t>Nenne eine Allergie der Person (Land: {COUNTRY}, Blutgruppe: {BLOOD}).</w:t>
      </w:r>
    </w:p>
    <w:p>
      <w:r>
        <w:t>Welche der folgenden Allergien trifft auf die Person aus {COUNTRY} mit Blutgruppe {BLOOD} zu?</w:t>
      </w:r>
    </w:p>
    <w:p>
      <w:r>
        <w:t>Template M2 – (Allergie→Blutgruppe+Medikamentenanamnese)</w:t>
      </w:r>
    </w:p>
    <w:p>
      <w:r>
        <w:t>Welche Blutgruppe und Medikamentenanamnese hat die Person mit einer Allergie gegen {ALLERGY_X}?</w:t>
      </w:r>
    </w:p>
    <w:p>
      <w:r>
        <w:t>Die Person mit {ALLERGY_X}-Allergie: Welche Blutgruppe und nimmt sie Medikamente ein?</w:t>
      </w:r>
    </w:p>
    <w:p>
      <w:r>
        <w:t>Wer reagiert auf {ALLERGY_X} – und welche Blutgruppe / Medikamentenstatus hat diese Person?</w:t>
      </w:r>
    </w:p>
    <w:p>
      <w:r>
        <w:t>Blutgruppe + Medikamente der Person mit {ALLERGY_X}?</w:t>
      </w:r>
    </w:p>
    <w:p>
      <w:r>
        <w:t>Welche Kombination (Blutgruppe / Medikamente) gilt für die {ALLERGY_X}-Allergiker:in?</w:t>
      </w:r>
    </w:p>
    <w:p>
      <w:r>
        <w:t>Template M3 – (ID+MedStatus→Land)</w:t>
      </w:r>
    </w:p>
    <w:p>
      <w:r>
        <w:t>Woher stammt die Person mit der Ausweisnummer {ID} und {MEDS_BOOL} Medikamentenanamnese?</w:t>
      </w:r>
    </w:p>
    <w:p>
      <w:r>
        <w:t>In welchem Land wurde der Ausweis {ID} ausgestellt (Medikamentenanamnese: {MEDS_BOOL})?</w:t>
      </w:r>
    </w:p>
    <w:p>
      <w:r>
        <w:t>Der Ausweis {ID} gehört zu einer Person mit {MEDS_BOOL} Medikamenteneinnahme – aus welchem Land stammt sie?</w:t>
      </w:r>
    </w:p>
    <w:p>
      <w:r>
        <w:t>Template M4 – (Allergie+MedStatus→ID)</w:t>
      </w:r>
    </w:p>
    <w:p>
      <w:r>
        <w:t>Welche Ausweisnummer hat die Person, die {ALLERGY_X} hat und {MEDS_BOOL} Medikamente einnimmt?</w:t>
      </w:r>
    </w:p>
    <w:p>
      <w:r>
        <w:t>Welche Nummer trägt der Ausweis der Person mit {ALLERGY_X}-Allergie und {MEDS_BOOL} Medikamentenanamnese?</w:t>
      </w:r>
    </w:p>
    <w:p>
      <w:r>
        <w:t>ID der Person ({ALLERGY_X}, Medikamente: {MEDS_BOOL})?</w:t>
      </w:r>
    </w:p>
    <w:p>
      <w:r>
        <w:t>Template ID1 – (ID→letzte 2 Ziffern)</w:t>
      </w:r>
    </w:p>
    <w:p>
      <w:r>
        <w:t>Welche Ziffern hat die Person mit der Ausweisnummer {ID} an den letzten zwei Stellen ihrer Ausweisnummer?</w:t>
      </w:r>
    </w:p>
    <w:p>
      <w:r>
        <w:t>Die Ausweisnummer {ID}: Welche beiden Endziffern hat sie?</w:t>
      </w:r>
    </w:p>
    <w:p>
      <w:r>
        <w:t>Welche Endziffern (2-stellig) besitzt der Ausweis {ID}?</w:t>
      </w:r>
    </w:p>
    <w:p>
      <w:r>
        <w:t>Was sind die letzten beiden Zahlen des Ausweises {ID}?</w:t>
      </w:r>
    </w:p>
    <w:p>
      <w:r>
        <w:t>Template ID2 – (Count Personen mit Anfangsziffer)</w:t>
      </w:r>
    </w:p>
    <w:p>
      <w:r>
        <w:t>Wie viele Personen haben die Zahl {DIGIT} an erster Stelle ihrer Ausweisnummer?</w:t>
      </w:r>
    </w:p>
    <w:p>
      <w:r>
        <w:t>Bei wie vielen Ausweisen steht an erster Stelle die Ziffer {DIGIT}?</w:t>
      </w:r>
    </w:p>
    <w:p>
      <w:r>
        <w:t>Wie oft kommt die Ziffer {DIGIT} als erste Stelle einer Ausweisnummer vor?</w:t>
      </w:r>
    </w:p>
    <w:p>
      <w:r>
        <w:t>Anzahl der Personen mit Ausweisnummer beginnend mit {DIGIT}?</w:t>
      </w:r>
    </w:p>
    <w:p>
      <w:r>
        <w:t>Template ID3 – (ID-Präfix→Land)</w:t>
      </w:r>
    </w:p>
    <w:p>
      <w:r>
        <w:t>Woher stammt die Person mit den Ziffern {PREFIX3} an den ersten Stellen ihrer Ausweisnummer?</w:t>
      </w:r>
    </w:p>
    <w:p>
      <w:r>
        <w:t>In welchem Land wurde der Ausweis ausgestellt, dessen Nummer mit {PREFIX3} beginnt?</w:t>
      </w:r>
    </w:p>
    <w:p>
      <w:r>
        <w:t>Der Ausweis mit Präfix {PREFIX3} stammt aus welchem Land?</w:t>
      </w:r>
    </w:p>
    <w:p>
      <w:r>
        <w:t>Template D1 – (BLOOD→DOB-Paar)</w:t>
      </w:r>
    </w:p>
    <w:p>
      <w:r>
        <w:t>Wann sind die Personen mit der Blutgruppe {BLOOD} geboren?</w:t>
      </w:r>
    </w:p>
    <w:p>
      <w:r>
        <w:t>Geburtsdaten der Personen mit Blutgruppe {BLOOD}?</w:t>
      </w:r>
    </w:p>
    <w:p>
      <w:r>
        <w:t>An welchen Daten haben die Personen mit Blutgruppe {BLOOD} Geburtstag?</w:t>
      </w:r>
    </w:p>
    <w:p>
      <w:r>
        <w:t>Template D2 – (Datumsbereich Count)</w:t>
      </w:r>
    </w:p>
    <w:p>
      <w:r>
        <w:t>Wie viele Personen sind zwischen {DATE_START} und {DATE_END} geboren?</w:t>
      </w:r>
    </w:p>
    <w:p>
      <w:r>
        <w:t>Anzahl Personen mit Geburtstag im Zeitraum {DATE_START}–{DATE_END}?</w:t>
      </w:r>
    </w:p>
    <w:p>
      <w:r>
        <w:t>Wie viele Geburtsdaten fallen in den Bereich {DATE_START} bis {DATE_END}?</w:t>
      </w:r>
    </w:p>
    <w:p>
      <w:r>
        <w:t>Template D3 – (Monat→Namen)</w:t>
      </w:r>
    </w:p>
    <w:p>
      <w:r>
        <w:t>Welche Personen feiern im Monat {DOB_MONTH} Geburtstag?</w:t>
      </w:r>
    </w:p>
    <w:p>
      <w:r>
        <w:t>Wer hat im Monat {DOB_MONTH} Geburtstag?</w:t>
      </w:r>
    </w:p>
    <w:p>
      <w:r>
        <w:t>Nenne alle Personen mit Geburtstag im {DOB_MONTH}.</w:t>
      </w:r>
    </w:p>
    <w:p>
      <w:r>
        <w:t>Welche Namen gehören zu den im {DOB_MONTH} Geborenen?</w:t>
      </w:r>
    </w:p>
    <w:p>
      <w:r>
        <w:t>Template D4 – (Land+BLOOD→Tag)</w:t>
      </w:r>
    </w:p>
    <w:p>
      <w:r>
        <w:t>Die Person aus {COUNTRY} mit der Blutgruppe {BLOOD} feiert an welchem Tag im Monat Geburtstag?</w:t>
      </w:r>
    </w:p>
    <w:p>
      <w:r>
        <w:t>An welchem Tag hat die Person aus {COUNTRY} mit Blutgruppe {BLOOD} Geburtstag?</w:t>
      </w:r>
    </w:p>
    <w:p>
      <w:r>
        <w:t>Tag des Geburtstags: Person (Land {COUNTRY}, Blut {BLOOD})?</w:t>
      </w:r>
    </w:p>
    <w:p>
      <w:r>
        <w:t>Template C1 – (Count keine Medikamente)</w:t>
      </w:r>
    </w:p>
    <w:p>
      <w:r>
        <w:t>Wie viele Personen nehmen keine Medikamente ein?</w:t>
      </w:r>
    </w:p>
    <w:p>
      <w:r>
        <w:t>Wie viele Personen haben eine negative Medikamentenanamnese?</w:t>
      </w:r>
    </w:p>
    <w:p>
      <w:r>
        <w:t>Wie viele Personen geben an, derzeit keine Medikamente zu nehmen?</w:t>
      </w:r>
    </w:p>
    <w:p>
      <w:r>
        <w:t>Anzahl der Personen ohne Medikamenteneinnahme?</w:t>
      </w:r>
    </w:p>
    <w:p>
      <w:r>
        <w:t>Template C2 – (Count Blutgruppe)</w:t>
      </w:r>
    </w:p>
    <w:p>
      <w:r>
        <w:t>Wie viele Personen haben die Blutgruppe {BLOOD}?</w:t>
      </w:r>
    </w:p>
    <w:p>
      <w:r>
        <w:t>Anzahl der Personen mit Blutgruppe {BLOOD}?</w:t>
      </w:r>
    </w:p>
    <w:p>
      <w:r>
        <w:t>Wie oft kommt die Blutgruppe {BLOOD} in den Ausweisen vor?</w:t>
      </w:r>
    </w:p>
    <w:p>
      <w:r>
        <w:t>Template C3 – (Count Allergie)</w:t>
      </w:r>
    </w:p>
    <w:p>
      <w:r>
        <w:t>Wie viele Personen haben eine Allergie gegen {ALLERGY_X}?</w:t>
      </w:r>
    </w:p>
    <w:p>
      <w:r>
        <w:t>Anzahl der Personen mit {ALLERGY_X}-Allergie?</w:t>
      </w:r>
    </w:p>
    <w:p>
      <w:r>
        <w:t>Wie oft ist {ALLERGY_X} als Allergie vermerkt?</w:t>
      </w:r>
    </w:p>
    <w:p>
      <w:r>
        <w:t>Template C4 – (Count Monat)</w:t>
      </w:r>
    </w:p>
    <w:p>
      <w:r>
        <w:t>Wie viele Personen haben einen Geburtstag im {MONTH}?</w:t>
      </w:r>
    </w:p>
    <w:p>
      <w:r>
        <w:t>Anzahl der im {MONTH} Geborenen?</w:t>
      </w:r>
    </w:p>
    <w:p>
      <w:r>
        <w:t>Wie oft kommt der Geburtsmonat {MONTH} vor?</w:t>
      </w:r>
    </w:p>
    <w:p>
      <w:r>
        <w:t>Template SET1 – (Namen ohne Medikamente)</w:t>
      </w:r>
    </w:p>
    <w:p>
      <w:r>
        <w:t>Welche Personen haben eine negative Medikamentenanamnese?</w:t>
      </w:r>
    </w:p>
    <w:p>
      <w:r>
        <w:t>Welche Personen nehmen keine Medikamente ein?</w:t>
      </w:r>
    </w:p>
    <w:p>
      <w:r>
        <w:t>Wer hat angegeben, keine Medikamente einzunehmen?</w:t>
      </w:r>
    </w:p>
    <w:p>
      <w:r>
        <w:t>Welche Namen gehören zu den Personen ohne Medikamenteneinnahme?</w:t>
      </w:r>
    </w:p>
    <w:p>
      <w:r>
        <w:t>Template SET2 – (IDs positive Medikamente)</w:t>
      </w:r>
    </w:p>
    <w:p>
      <w:r>
        <w:t>Welche Ausweisnummern besitzen die Personen mit einer positiven Medikamentenanamnese?</w:t>
      </w:r>
    </w:p>
    <w:p>
      <w:r>
        <w:t>IDs aller Personen, die Medikamente einnehmen?</w:t>
      </w:r>
    </w:p>
    <w:p>
      <w:r>
        <w:t>Welche Ausweise (Nummern) gehören zu den Personen mit Medikamenteneinnahme?</w:t>
      </w:r>
    </w:p>
    <w:p>
      <w:r>
        <w:t>Template SET3 – (Namen nicht BLOOD)</w:t>
      </w:r>
    </w:p>
    <w:p>
      <w:r>
        <w:t>Welche Personen haben nicht die Blutgruppe {BLOOD}?</w:t>
      </w:r>
    </w:p>
    <w:p>
      <w:r>
        <w:t>Wer hat eine andere Blutgruppe als {BLOOD}?</w:t>
      </w:r>
    </w:p>
    <w:p>
      <w:r>
        <w:t>Welche Namen gehören zu Personen ohne Blutgruppe {BLOOD}?</w:t>
      </w:r>
    </w:p>
    <w:p>
      <w:r>
        <w:t>Template SET4 – (Namen mit ALLERGY_X)</w:t>
      </w:r>
    </w:p>
    <w:p>
      <w:r>
        <w:t>Welche Personen haben eine Allergie unter anderem gegen {ALLERGY_X}?</w:t>
      </w:r>
    </w:p>
    <w:p>
      <w:r>
        <w:t>Wer reagiert (u.a.) auf {ALLERGY_X}?</w:t>
      </w:r>
    </w:p>
    <w:p>
      <w:r>
        <w:t>Welche Personen sind gegen {ALLERGY_X} allergisch?</w:t>
      </w:r>
    </w:p>
    <w:p>
      <w:r>
        <w:t>Template IMG1 – (Foto→Name)</w:t>
      </w:r>
    </w:p>
    <w:p>
      <w:r>
        <w:t>Wie heißt die Person auf dem Foto?</w:t>
      </w:r>
    </w:p>
    <w:p>
      <w:r>
        <w:t>Name der abgebildeten Person?</w:t>
      </w:r>
    </w:p>
    <w:p>
      <w:r>
        <w:t>Wer ist auf dem Foto zu sehen?</w:t>
      </w:r>
    </w:p>
    <w:p>
      <w:r>
        <w:t>Welche Person ist abgebildet?</w:t>
      </w:r>
    </w:p>
    <w:p>
      <w:r>
        <w:t>Template IMG2 – (Foto→ID)</w:t>
      </w:r>
    </w:p>
    <w:p>
      <w:r>
        <w:t>Welche Ausweisnummer hat die abgebildete Person?</w:t>
      </w:r>
    </w:p>
    <w:p>
      <w:r>
        <w:t>Welche Nummer gehört zur abgebildeten Person?</w:t>
      </w:r>
    </w:p>
    <w:p>
      <w:r>
        <w:t>ID der Person auf dem Foto?</w:t>
      </w:r>
    </w:p>
    <w:p>
      <w:r>
        <w:t>Template IMG3 – (Foto→Blutgruppe)</w:t>
      </w:r>
    </w:p>
    <w:p>
      <w:r>
        <w:t>Welche Blutgruppe hat die Person auf dem Foto?</w:t>
      </w:r>
    </w:p>
    <w:p>
      <w:r>
        <w:t>Blutgruppe der abgebildeten Person?</w:t>
      </w:r>
    </w:p>
    <w:p>
      <w:r>
        <w:t>Welche Blutgruppe besitzt die Person im Bild?</w:t>
      </w:r>
    </w:p>
    <w:p>
      <w:r>
        <w:t>Template IMG4 – (Foto→Land)</w:t>
      </w:r>
    </w:p>
    <w:p>
      <w:r>
        <w:t>Woher stammt die Person auf dem Foto?</w:t>
      </w:r>
    </w:p>
    <w:p>
      <w:r>
        <w:t>In welchem Land wurde der Ausweis der abgebildeten Person ausgestellt?</w:t>
      </w:r>
    </w:p>
    <w:p>
      <w:r>
        <w:t>Land der Person im Bild?</w:t>
      </w:r>
    </w:p>
    <w:p>
      <w:r>
        <w:br/>
      </w:r>
    </w:p>
    <w:p>
      <w:r>
        <w:t>B. Automatische Distraktor-Heuristiken (Java)</w:t>
      </w:r>
    </w:p>
    <w:p>
      <w:r>
        <w:t>Die folgenden Code-Beispiele zeigen, wie du aus einem vorhandenen AllergyCardSet plausible Distraktoren generierst. Sie sind als Erweiterung gedacht – der bestehende Code (z.B. DistractorFactory rudimentär) kann ergänzt werden.</w:t>
      </w:r>
    </w:p>
    <w:p>
      <w:r>
        <w:br/>
        <w:t>public final class MerkDistractors {</w:t>
        <w:br/>
        <w:br/>
        <w:t xml:space="preserve">    private final AllergyCardSet set;</w:t>
        <w:br/>
        <w:t xml:space="preserve">    private final Random rnd;</w:t>
        <w:br/>
        <w:br/>
        <w:t xml:space="preserve">    public MerkDistractors(AllergyCardSet set, Random rnd){</w:t>
        <w:br/>
        <w:t xml:space="preserve">        this.set = set;</w:t>
        <w:br/>
        <w:t xml:space="preserve">        this.rnd = rnd;</w:t>
        <w:br/>
        <w:t xml:space="preserve">    }</w:t>
        <w:br/>
        <w:br/>
        <w:t xml:space="preserve">    /* -------------------- Blutgruppe -------------------- */</w:t>
        <w:br/>
        <w:t xml:space="preserve">    public List&lt;String&gt; bloodDistractors(String correct, int n){</w:t>
        <w:br/>
        <w:t xml:space="preserve">        List&lt;String&gt; domain = Arrays.asList("A","B","AB","0");</w:t>
        <w:br/>
        <w:t xml:space="preserve">        List&lt;String&gt; pool = new ArrayList&lt;&gt;(domain);</w:t>
        <w:br/>
        <w:t xml:space="preserve">        pool.remove(correct);</w:t>
        <w:br/>
        <w:t xml:space="preserve">        Collections.shuffle(pool, rnd);</w:t>
        <w:br/>
        <w:t xml:space="preserve">        return pool.subList(0, Math.min(n, pool.size()));</w:t>
        <w:br/>
        <w:t xml:space="preserve">    }</w:t>
        <w:br/>
        <w:br/>
        <w:t xml:space="preserve">    /* -------------------- Länder -------------------- */</w:t>
        <w:br/>
        <w:t xml:space="preserve">    public List&lt;String&gt; countryDistractors(String correct, int n){</w:t>
        <w:br/>
        <w:t xml:space="preserve">        List&lt;String&gt; pool = set.all().stream()</w:t>
        <w:br/>
        <w:t xml:space="preserve">            .map(AllergyCardData::country)</w:t>
        <w:br/>
        <w:t xml:space="preserve">            .filter(c-&gt;!c.equals(correct))</w:t>
        <w:br/>
        <w:t xml:space="preserve">            .distinct()</w:t>
        <w:br/>
        <w:t xml:space="preserve">            .collect(Collectors.toCollection(ArrayList::new));</w:t>
        <w:br/>
        <w:t xml:space="preserve">        Collections.shuffle(pool, rnd);</w:t>
        <w:br/>
        <w:t xml:space="preserve">        return pool.subList(0, Math.min(n, pool.size()));</w:t>
        <w:br/>
        <w:t xml:space="preserve">    }</w:t>
        <w:br/>
        <w:br/>
        <w:t xml:space="preserve">    /* -------------------- Datumsangaben -------------------- */</w:t>
        <w:br/>
        <w:t xml:space="preserve">    public List&lt;LocalDate&gt; dobDistractors(LocalDate correct, int n){</w:t>
        <w:br/>
        <w:t xml:space="preserve">        List&lt;LocalDate&gt; pool = set.all().stream()</w:t>
        <w:br/>
        <w:t xml:space="preserve">            .map(AllergyCardData::dateOfBirth)</w:t>
        <w:br/>
        <w:t xml:space="preserve">            .filter(d-&gt;!d.equals(correct))</w:t>
        <w:br/>
        <w:t xml:space="preserve">            .distinct()</w:t>
        <w:br/>
        <w:t xml:space="preserve">            .collect(Collectors.toList());</w:t>
        <w:br/>
        <w:t xml:space="preserve">        Collections.shuffle(pool, rnd);</w:t>
        <w:br/>
        <w:t xml:space="preserve">        return pool.subList(0, Math.min(n, pool.size()));</w:t>
        <w:br/>
        <w:t xml:space="preserve">    }</w:t>
        <w:br/>
        <w:br/>
        <w:t xml:space="preserve">    /* -------------------- Count-Distraktoren -------------------- */</w:t>
        <w:br/>
        <w:t xml:space="preserve">    public List&lt;Integer&gt; countDistractors(int correct, int n, int maxDomain){</w:t>
        <w:br/>
        <w:t xml:space="preserve">        // heuristik: ±1, ±2 then random fill</w:t>
        <w:br/>
        <w:t xml:space="preserve">        Set&lt;Integer&gt; cand = new LinkedHashSet&lt;&gt;();</w:t>
        <w:br/>
        <w:t xml:space="preserve">        for(int delta : new int[]{-1,+1,-2,+2}){</w:t>
        <w:br/>
        <w:t xml:space="preserve">            int v = correct + delta;</w:t>
        <w:br/>
        <w:t xml:space="preserve">            if(v&gt;=0 &amp;&amp; v&lt;=maxDomain &amp;&amp; v!=correct) cand.add(v);</w:t>
        <w:br/>
        <w:t xml:space="preserve">        }</w:t>
        <w:br/>
        <w:t xml:space="preserve">        Random local = rnd;</w:t>
        <w:br/>
        <w:t xml:space="preserve">        while(cand.size()&lt;n){</w:t>
        <w:br/>
        <w:t xml:space="preserve">            int v = local.nextInt(maxDomain+1);</w:t>
        <w:br/>
        <w:t xml:space="preserve">            if(v!=correct) cand.add(v);</w:t>
        <w:br/>
        <w:t xml:space="preserve">        }</w:t>
        <w:br/>
        <w:t xml:space="preserve">        return new ArrayList&lt;&gt;(cand).subList(0, n);</w:t>
        <w:br/>
        <w:t xml:space="preserve">    }</w:t>
        <w:br/>
        <w:br/>
        <w:t xml:space="preserve">    /* -------------------- ID-Endziffern -------------------- */</w:t>
        <w:br/>
        <w:t xml:space="preserve">    public List&lt;String&gt; idSuffixDistractors(String correctSuffix, int n){</w:t>
        <w:br/>
        <w:t xml:space="preserve">        Set&lt;String&gt; pool = set.all().stream()</w:t>
        <w:br/>
        <w:t xml:space="preserve">            .map(AllergyCardData::id)</w:t>
        <w:br/>
        <w:t xml:space="preserve">            .map(id-&gt;id.substring(id.length()-correctSuffix.length()))</w:t>
        <w:br/>
        <w:t xml:space="preserve">            .filter(s-&gt;!s.equals(correctSuffix))</w:t>
        <w:br/>
        <w:t xml:space="preserve">            .collect(Collectors.toCollection(LinkedHashSet::new));</w:t>
        <w:br/>
        <w:t xml:space="preserve">        List&lt;String&gt; list = new ArrayList&lt;&gt;(pool);</w:t>
        <w:br/>
        <w:t xml:space="preserve">        Collections.shuffle(list, rnd);</w:t>
        <w:br/>
        <w:t xml:space="preserve">        return list.subList(0, Math.min(n, list.size()));</w:t>
        <w:br/>
        <w:t xml:space="preserve">    }</w:t>
        <w:br/>
        <w:br/>
        <w:t xml:space="preserve">    /* -------------------- ID-Präfix -------------------- */</w:t>
        <w:br/>
        <w:t xml:space="preserve">    public List&lt;String&gt; idPrefixDistractors(String correctPrefix, int n){</w:t>
        <w:br/>
        <w:t xml:space="preserve">        Set&lt;String&gt; pool = set.all().stream()</w:t>
        <w:br/>
        <w:t xml:space="preserve">            .map(AllergyCardData::id)</w:t>
        <w:br/>
        <w:t xml:space="preserve">            .map(id-&gt;id.substring(0, correctPrefix.length()))</w:t>
        <w:br/>
        <w:t xml:space="preserve">            .filter(s-&gt;!s.equals(correctPrefix))</w:t>
        <w:br/>
        <w:t xml:space="preserve">            .collect(Collectors.toCollection(LinkedHashSet::new));</w:t>
        <w:br/>
        <w:t xml:space="preserve">        List&lt;String&gt; list = new ArrayList&lt;&gt;(pool);</w:t>
        <w:br/>
        <w:t xml:space="preserve">        Collections.shuffle(list, rnd);</w:t>
        <w:br/>
        <w:t xml:space="preserve">        return list.subList(0, Math.min(n, list.size()));</w:t>
        <w:br/>
        <w:t xml:space="preserve">    }</w:t>
        <w:br/>
        <w:br/>
        <w:t xml:space="preserve">    /* -------------------- Allergie-Set (Teilmenge/Obermenge) -------------------- */</w:t>
        <w:br/>
        <w:t xml:space="preserve">    public List&lt;String&gt; allergySetDistractors(List&lt;String&gt; correctAllergies, int n){</w:t>
        <w:br/>
        <w:t xml:space="preserve">        List&lt;String&gt; all = set.all().stream()</w:t>
        <w:br/>
        <w:t xml:space="preserve">            .flatMap(c-&gt;c.allergies().stream())</w:t>
        <w:br/>
        <w:t xml:space="preserve">            .distinct()</w:t>
        <w:br/>
        <w:t xml:space="preserve">            .collect(Collectors.toList());</w:t>
        <w:br/>
        <w:t xml:space="preserve">        List&lt;String&gt; out = new ArrayList&lt;&gt;();</w:t>
        <w:br/>
        <w:t xml:space="preserve">        for(int i=0;i&lt;n;i++){</w:t>
        <w:br/>
        <w:t xml:space="preserve">            Collections.shuffle(all, rnd);</w:t>
        <w:br/>
        <w:t xml:space="preserve">            int size = 1 + rnd.nextInt(Math.min(3, all.size()));</w:t>
        <w:br/>
        <w:t xml:space="preserve">            List&lt;String&gt; pick = new ArrayList&lt;&gt;(all.subList(0,size));</w:t>
        <w:br/>
        <w:t xml:space="preserve">            // 25% chance to include 1 overlap to increase Verwechslungsnähe</w:t>
        <w:br/>
        <w:t xml:space="preserve">            if(!correctAllergies.isEmpty() &amp;&amp; rnd.nextDouble()&lt;0.25){</w:t>
        <w:br/>
        <w:t xml:space="preserve">                pick.set(0, correctAllergies.get(rnd.nextInt(correctAllergies.size())));</w:t>
        <w:br/>
        <w:t xml:space="preserve">            }</w:t>
        <w:br/>
        <w:t xml:space="preserve">            out.add(String.join(", ", pick));</w:t>
        <w:br/>
        <w:t xml:space="preserve">        }</w:t>
        <w:br/>
        <w:t xml:space="preserve">        return out;</w:t>
        <w:br/>
        <w:t xml:space="preserve">    }</w:t>
        <w:br/>
        <w:br/>
        <w:t xml:space="preserve">    /* -------------------- KoA Utility -------------------- */</w:t>
        <w:br/>
        <w:t xml:space="preserve">    public List&lt;String&gt; appendKoA(List&lt;String&gt; choices){</w:t>
        <w:br/>
        <w:t xml:space="preserve">        choices = new ArrayList&lt;&gt;(choices);</w:t>
        <w:br/>
        <w:t xml:space="preserve">        choices.add("Keine der Antwortmöglichkeiten ist richtig.");</w:t>
        <w:br/>
        <w:t xml:space="preserve">        return choices;</w:t>
        <w:br/>
        <w:t xml:space="preserve">    }</w:t>
        <w:br/>
        <w:t>}</w:t>
        <w:br/>
      </w:r>
    </w:p>
    <w:p>
      <w:r>
        <w:t>Heuristische Leitlinien: Distraktoren immer aus *realen Werten* der anderen Karten ziehen, wenn möglich; nur künstliche Werte (z.B. ±1 Count außerhalb Set) verwenden, wenn Domain zu klein. Bei Set-Fragen bewusst Teil- und Obermengen mischen, wie in den Beispielitems erkennbar.</w:t>
      </w:r>
    </w:p>
    <w:p>
      <w:r>
        <w:br/>
      </w:r>
    </w:p>
    <w:p>
      <w:r>
        <w:t>C. JSON-/Java-Datenstruktur &amp; Generator-Code – Integrationsanleitung</w:t>
      </w:r>
    </w:p>
    <w:p>
      <w:r>
        <w:t>Dieser Abschnitt erklärt, wie du den Fragen-Generator in deine bestehende Codebasis integrierst, ohne vorhandenen Code zu löschen. Die Anleitung orientiert sich an deinen bestehenden Generator-Klassen (z.B. FigurenGenerator, SyllogismGenerator usw.) und nutzt vorhandene DAO-/DB-Hilfsklassen (MedatoninDB, OptionDAO).</w:t>
      </w:r>
    </w:p>
    <w:p>
      <w:r>
        <w:t>C1. Überblick Architektur</w:t>
      </w:r>
    </w:p>
    <w:p>
      <w:r>
        <w:t>Bestehende Struktur: Du hast bereits mehrere Untertests als *Generator*-Klassen mit UI &amp; Logik implementiert (z.B. FigurenGenerator). Der Merkfähigkeiten-Untertest fügt sich als weiterer Generator ein, der rechts ein Eingabepanel für 8 Ausweise bereitstellt und daraus dynamisch Fragen erzeugt. Der Kern ist eine `MerkQuestionEngine`, die Templates verarbeitet und `GeneratedQuestion`-Objekte liefert.</w:t>
      </w:r>
    </w:p>
    <w:p>
      <w:r>
        <w:t>C2. Datenfluss</w:t>
      </w:r>
    </w:p>
    <w:p>
      <w:r>
        <w:t>1. User füllt 8 Ausweise im `AllergyCardGridPanel` aus.</w:t>
        <w:br/>
        <w:t>2. Klick auf »Fragen generieren« → Sammlung der Daten in `List&lt;AllergyCardData&gt;`.</w:t>
        <w:br/>
        <w:t>3. Validierung (IDs unik, 5-stellig; Pflichtfelder; Datumsformat).</w:t>
        <w:br/>
        <w:t>4. Bau `AllergyCardSet`.</w:t>
        <w:br/>
        <w:t>5. Übergabe an `MerkQuestionEngine.generateQuestions(int n)`.</w:t>
        <w:br/>
        <w:t>6. Ergebnis: List&lt;GeneratedQuestion&gt; für MCQ-Durchgang.</w:t>
      </w:r>
    </w:p>
    <w:p>
      <w:r>
        <w:t>C3. JSON-Template-Datei einbinden</w:t>
      </w:r>
    </w:p>
    <w:p>
      <w:r>
        <w:br/>
        <w:t>// resources/merk/templates.json (Ausschnitt)</w:t>
        <w:br/>
        <w:t>[</w:t>
        <w:br/>
        <w:t xml:space="preserve">  {</w:t>
        <w:br/>
        <w:t xml:space="preserve">    "id": "S1",</w:t>
        <w:br/>
        <w:t xml:space="preserve">    "question": "Die Person mit der Ausweisnummer {ID} hat welche Blutgruppe?",</w:t>
        <w:br/>
        <w:t xml:space="preserve">    "variants": [</w:t>
        <w:br/>
        <w:t xml:space="preserve">      "Welche Blutgruppe besitzt die Person mit der Ausweisnummer {ID}?",</w:t>
        <w:br/>
        <w:t xml:space="preserve">      "Welche Blutgruppe hat die Person, deren Ausweisnummer {ID} lautet?"</w:t>
        <w:br/>
        <w:t xml:space="preserve">    ],</w:t>
        <w:br/>
        <w:t xml:space="preserve">    "requires": ["unique:id"],</w:t>
        <w:br/>
        <w:t xml:space="preserve">    "bindings": {"ID":"pick_one:card.id"},</w:t>
        <w:br/>
        <w:t xml:space="preserve">    "target": "bloodGroup",</w:t>
        <w:br/>
        <w:t xml:space="preserve">    "answer_mode": "BLOOD",</w:t>
        <w:br/>
        <w:t xml:space="preserve">    "koa": true</w:t>
        <w:br/>
        <w:t xml:space="preserve">  },</w:t>
        <w:br/>
        <w:t xml:space="preserve">  {</w:t>
        <w:br/>
        <w:t xml:space="preserve">    "id": "C1",</w:t>
        <w:br/>
        <w:t xml:space="preserve">    "question": "Wie viele Personen nehmen keine Medikamente ein?",</w:t>
        <w:br/>
        <w:t xml:space="preserve">    "requires": [],</w:t>
        <w:br/>
        <w:t xml:space="preserve">    "bindings": {},</w:t>
        <w:br/>
        <w:t xml:space="preserve">    "target": "count(medicationStatus==NO)",</w:t>
        <w:br/>
        <w:t xml:space="preserve">    "answer_mode": "NUMERIC_COUNT",</w:t>
        <w:br/>
        <w:t xml:space="preserve">    "domain_max": 8,</w:t>
        <w:br/>
        <w:t xml:space="preserve">    "koa": true</w:t>
        <w:br/>
        <w:t xml:space="preserve">  }</w:t>
        <w:br/>
        <w:t>]</w:t>
        <w:br/>
      </w:r>
    </w:p>
    <w:p>
      <w:r>
        <w:t>C4. TemplateRegistry laden (Adapter zu bestehendem Code)</w:t>
      </w:r>
    </w:p>
    <w:p>
      <w:r>
        <w:br/>
        <w:t>public final class MerkTemplateRegistry {</w:t>
        <w:br/>
        <w:br/>
        <w:t xml:space="preserve">    private final List&lt;QuestionTemplate&gt; templates;</w:t>
        <w:br/>
        <w:br/>
        <w:t xml:space="preserve">    private MerkTemplateRegistry(List&lt;QuestionTemplate&gt; t){</w:t>
        <w:br/>
        <w:t xml:space="preserve">        this.templates = t;</w:t>
        <w:br/>
        <w:t xml:space="preserve">    }</w:t>
        <w:br/>
        <w:br/>
        <w:t xml:space="preserve">    public static MerkTemplateRegistry loadDefault(){</w:t>
        <w:br/>
        <w:t xml:space="preserve">        try(InputStream in = MerkTemplateRegistry.class.getResourceAsStream("/merk/templates.json")){</w:t>
        <w:br/>
        <w:t xml:space="preserve">            return fromJson(in);</w:t>
        <w:br/>
        <w:t xml:space="preserve">        } catch(IOException ex){</w:t>
        <w:br/>
        <w:t xml:space="preserve">            throw new UncheckedIOException(ex);</w:t>
        <w:br/>
        <w:t xml:space="preserve">        }</w:t>
        <w:br/>
        <w:t xml:space="preserve">    }</w:t>
        <w:br/>
        <w:br/>
        <w:t xml:space="preserve">    public List&lt;QuestionTemplate&gt; applicableTo(AllergyCardSet set){</w:t>
        <w:br/>
        <w:t xml:space="preserve">        return templates.stream()</w:t>
        <w:br/>
        <w:t xml:space="preserve">            .filter(t -&gt; t.requirements().satisfiedBy(set))</w:t>
        <w:br/>
        <w:t xml:space="preserve">            .toList();</w:t>
        <w:br/>
        <w:t xml:space="preserve">    }</w:t>
        <w:br/>
        <w:br/>
        <w:t xml:space="preserve">    // TODO fromJson(...)</w:t>
        <w:br/>
        <w:t>}</w:t>
        <w:br/>
      </w:r>
    </w:p>
    <w:p>
      <w:r>
        <w:t>C5. Engine-Hook (Integration Code-Skelett)</w:t>
      </w:r>
    </w:p>
    <w:p>
      <w:r>
        <w:br/>
        <w:t>public final class MerkQuestionEngine {</w:t>
        <w:br/>
        <w:br/>
        <w:t xml:space="preserve">    private final AllergyCardSet set;</w:t>
        <w:br/>
        <w:t xml:space="preserve">    private final Random rnd;</w:t>
        <w:br/>
        <w:t xml:space="preserve">    private final MerkTemplateRegistry reg;</w:t>
        <w:br/>
        <w:t xml:space="preserve">    private final MerkDistractors dist;</w:t>
        <w:br/>
        <w:br/>
        <w:t xml:space="preserve">    public MerkQuestionEngine(AllergyCardSet set, Random rnd){</w:t>
        <w:br/>
        <w:t xml:space="preserve">        this.set = set;</w:t>
        <w:br/>
        <w:t xml:space="preserve">        this.rnd = rnd;</w:t>
        <w:br/>
        <w:t xml:space="preserve">        this.reg = MerkTemplateRegistry.loadDefault();</w:t>
        <w:br/>
        <w:t xml:space="preserve">        this.dist = new MerkDistractors(set, rnd);</w:t>
        <w:br/>
        <w:t xml:space="preserve">    }</w:t>
        <w:br/>
        <w:br/>
        <w:t xml:space="preserve">    public List&lt;GeneratedQuestion&gt; generateQuestions(int max){</w:t>
        <w:br/>
        <w:t xml:space="preserve">        List&lt;QuestionTemplate&gt; candidates = reg.applicableTo(set);</w:t>
        <w:br/>
        <w:t xml:space="preserve">        Collections.shuffle(candidates, rnd);</w:t>
        <w:br/>
        <w:t xml:space="preserve">        List&lt;GeneratedQuestion&gt; out = new ArrayList&lt;&gt;();</w:t>
        <w:br/>
        <w:t xml:space="preserve">        for(QuestionTemplate tpl : candidates){</w:t>
        <w:br/>
        <w:t xml:space="preserve">            GeneratedQuestion q = instantiate(tpl);</w:t>
        <w:br/>
        <w:t xml:space="preserve">            if(q!=null) out.add(q);</w:t>
        <w:br/>
        <w:t xml:space="preserve">            if(out.size()&gt;=max) break;</w:t>
        <w:br/>
        <w:t xml:space="preserve">        }</w:t>
        <w:br/>
        <w:t xml:space="preserve">        return out;</w:t>
        <w:br/>
        <w:t xml:space="preserve">    }</w:t>
        <w:br/>
        <w:br/>
        <w:t xml:space="preserve">    private GeneratedQuestion instantiate(QuestionTemplate tpl){</w:t>
        <w:br/>
        <w:t xml:space="preserve">        TemplateBindings b = BindingSelector.bind(tpl, set, rnd);</w:t>
        <w:br/>
        <w:t xml:space="preserve">        if(b==null) return null;</w:t>
        <w:br/>
        <w:t xml:space="preserve">        String qText = tpl.randomVariant(rnd);</w:t>
        <w:br/>
        <w:t xml:space="preserve">        qText = Formatter.substitute(qText, b);</w:t>
        <w:br/>
        <w:t xml:space="preserve">        AnswerPackage ap = AnswerBuilder.build(tpl, b, set, dist, rnd);</w:t>
        <w:br/>
        <w:t xml:space="preserve">        return new GeneratedQuestion(tpl.id(), qText, ap.choices(), ap.correctIndex(), b);</w:t>
        <w:br/>
        <w:t xml:space="preserve">    }</w:t>
        <w:br/>
        <w:t>}</w:t>
        <w:br/>
      </w:r>
    </w:p>
    <w:p>
      <w:r>
        <w:t>C6. Einbindung in bestehende Generator-Klasse</w:t>
      </w:r>
    </w:p>
    <w:p>
      <w:r>
        <w:t>Analog zu `FigurenGenerator` (Start- / Reset- / Ergebnis-Buttons) fügst du im `MerkfaehigkeitGenerator` einen Button »Fragen generieren« ein. Im ActionListener rufst du die oben skizzierte Engine auf und übergibst die generierten Fragen an dein bestehendes MCQ-Panel / Navigationssystem. Dies erlaubt Wiederverwendung deines bestehenden Antworthandling-Codes.</w:t>
      </w:r>
    </w:p>
    <w:p>
      <w:r>
        <w:br/>
        <w:t>// Pseudocode in MerkfaehigkeitGenerator.onGenerate()</w:t>
        <w:br/>
        <w:t>List&lt;AllergyCardData&gt; cards = cardGrid.getAllCards();</w:t>
        <w:br/>
        <w:t>List&lt;String&gt; errors = AllergyCardValidator.validate(cards);</w:t>
        <w:br/>
        <w:t>if(!errors.isEmpty()){ showErrorDialog(errors); return; }</w:t>
        <w:br/>
        <w:br/>
        <w:t>AllergyCardSet set = new AllergyCardSet(cards);</w:t>
        <w:br/>
        <w:t>MerkQuestionEngine engine = new MerkQuestionEngine(set, new Random());</w:t>
        <w:br/>
        <w:t>List&lt;GeneratedQuestion&gt; qs = engine.generateQuestions(24);</w:t>
        <w:br/>
        <w:br/>
        <w:t>startMerkSession(qs); // reuse existing session handling (wie in FigurenGenerator)</w:t>
        <w:br/>
      </w:r>
    </w:p>
    <w:p>
      <w:r>
        <w:t>C7. Mapping zu bestehenden Datenbankklassen</w:t>
      </w:r>
    </w:p>
    <w:p>
      <w:r>
        <w:t xml:space="preserve">Du nutzt bereits `MedatoninDB`, `OptionDAO` etc. Für Merkfähigkeiten kannst du: </w:t>
        <w:br/>
        <w:t>• `AllergyCardDAO` hinzufügen (Karten speichern, s. ursprünglicher Prompt).</w:t>
        <w:br/>
        <w:t>• `MerkSessionDAO` für Frage-/Antwortspeicherung (session_id, q_id, chosen_idx, correct_idx).</w:t>
        <w:br/>
        <w:t>• Wiederverwende Connection-Pooling &amp; Transaktionsmuster aus `MedatoninDB`.</w:t>
      </w:r>
    </w:p>
    <w:p>
      <w:r>
        <w:br/>
      </w:r>
    </w:p>
    <w:p>
      <w:r>
        <w:t>D. Ursprünglicher Template-Katalog (unverändert)</w:t>
      </w:r>
    </w:p>
    <w:p>
      <w:r>
        <w:t>MedAT Untertest »Merkfähigkeiten« – Frage- &amp; Antwort-Template-Katalog</w:t>
      </w:r>
    </w:p>
    <w:p>
      <w:r>
        <w:t>Automatisch generierbare Multiple-Choice-Fragen basierend auf 8 Allergieausweisen (Bild, Name, Geburtsdatum, Medikamenteneinnahme, Blutgruppe, Allergien, Ausweisnummer, Ausstellungsland).</w:t>
      </w:r>
    </w:p>
    <w:p>
      <w:r>
        <w:t>1. Datenmodell-Grundlage</w:t>
      </w:r>
    </w:p>
    <w:p>
      <w:r>
        <w:t>Bild (IMGREF)</w:t>
      </w:r>
    </w:p>
    <w:p>
      <w:r>
        <w:t>Name (NAME)</w:t>
      </w:r>
    </w:p>
    <w:p>
      <w:r>
        <w:t>Geburtsdatum (DOB)</w:t>
      </w:r>
    </w:p>
    <w:p>
      <w:r>
        <w:t>Medikamenteneinnahme (MEDS_BOOL, MEDS_LIST)</w:t>
      </w:r>
    </w:p>
    <w:p>
      <w:r>
        <w:t>Blutgruppe (BLOOD)</w:t>
      </w:r>
    </w:p>
    <w:p>
      <w:r>
        <w:t>Allergien (ALLERGIES[])</w:t>
      </w:r>
    </w:p>
    <w:p>
      <w:r>
        <w:t>Ausweisnummer (ID)</w:t>
      </w:r>
    </w:p>
    <w:p>
      <w:r>
        <w:t>Ausstellungsland (COUNTRY)</w:t>
      </w:r>
    </w:p>
    <w:p>
      <w:r>
        <w:t>2. Beobachtete Frage-Typen</w:t>
      </w:r>
    </w:p>
    <w:p>
      <w:r>
        <w:t>Attribut-Rückfrage nach eindeutiger Schlüsselinfo (ID→Blutgruppe, Land→Name usw.).</w:t>
      </w:r>
    </w:p>
    <w:p>
      <w:r>
        <w:t>Kombinationsbedingungen (Land + Blutgruppe, Allergie + Medikamentenanamnese).</w:t>
      </w:r>
    </w:p>
    <w:p>
      <w:r>
        <w:t>Ziffern- / Teilstringfragen zur Ausweisnummer (erste, letzte, beginnt mit...).</w:t>
      </w:r>
    </w:p>
    <w:p>
      <w:r>
        <w:t>Mehrfachtreffer (zwei Personen teilen ein Merkmal → Paarantwort).</w:t>
      </w:r>
    </w:p>
    <w:p>
      <w:r>
        <w:t>Zählfragen (Wie viele ...?).</w:t>
      </w:r>
    </w:p>
    <w:p>
      <w:r>
        <w:t>Mengenlisten (Welche Personen ...?).</w:t>
      </w:r>
    </w:p>
    <w:p>
      <w:r>
        <w:t>Datumsbereiche / Monat / Tag-im-Monat.</w:t>
      </w:r>
    </w:p>
    <w:p>
      <w:r>
        <w:t>Negations- und Filterfragen (nehmen keine Medikamente ein, haben nicht Blutgruppe 0).</w:t>
      </w:r>
    </w:p>
    <w:p>
      <w:r>
        <w:t>Foto-bezogene Identifikation.</w:t>
      </w:r>
    </w:p>
    <w:p>
      <w:r>
        <w:t>Distraktor »Keine der Antwortmöglichkeiten ist richtig.«</w:t>
      </w:r>
    </w:p>
    <w:p>
      <w:r>
        <w:t>3. Platzhalter</w:t>
      </w:r>
    </w:p>
    <w:p>
      <w:r>
        <w:t>4. Antwortformat-Konventionen</w:t>
      </w:r>
    </w:p>
    <w:p>
      <w:r>
        <w:t>Standard 5 Optionen A–E; E optional als »Keine der Antwortmöglichkeiten ist richtig.« (KoA).</w:t>
      </w:r>
    </w:p>
    <w:p>
      <w:r>
        <w:t>Numerische Fragen: 4 Zahlen + KoA.</w:t>
      </w:r>
    </w:p>
    <w:p>
      <w:r>
        <w:t>Paar-Antwort: »{X} und {Y}« – chronologisch oder definierte Reihenfolge.</w:t>
      </w:r>
    </w:p>
    <w:p>
      <w:r>
        <w:t>Mehrfach-Antwort (Sets): kommagetrennt oder durch »und« getrennt.</w:t>
      </w:r>
    </w:p>
    <w:p>
      <w:r>
        <w:t>Ausweisnummern: entweder 12345 oder 1 2 3 4 5 – innerhalb Block konsequent.</w:t>
      </w:r>
    </w:p>
    <w:p>
      <w:r>
        <w:t>6.1 Einfache Attributabfragen</w:t>
      </w:r>
    </w:p>
    <w:p>
      <w:r>
        <w:t>6.2 Kombinationsabfragen</w:t>
      </w:r>
    </w:p>
    <w:p>
      <w:r>
        <w:t>6.3 Ausweisnummer / Ziffern</w:t>
      </w:r>
    </w:p>
    <w:p>
      <w:r>
        <w:t>6.4 Datumsfragen</w:t>
      </w:r>
    </w:p>
    <w:p>
      <w:r>
        <w:t>6.5 Zähl- &amp; Mengenfragen</w:t>
      </w:r>
    </w:p>
    <w:p>
      <w:r>
        <w:t>6.6 Set-Fragen</w:t>
      </w:r>
    </w:p>
    <w:p>
      <w:r>
        <w:t>6.7 Foto-Referenz</w:t>
      </w:r>
    </w:p>
    <w:p>
      <w:r>
        <w:t>6.8 Erweiterte Kombinationen</w:t>
      </w:r>
    </w:p>
    <w:p>
      <w:r>
        <w:t>7. JSON-Strukturschema (Kurz)</w:t>
      </w:r>
    </w:p>
    <w:p>
      <w:r>
        <w:t>{</w:t>
        <w:br/>
        <w:t xml:space="preserve">  "id": "S1",</w:t>
        <w:br/>
        <w:t xml:space="preserve">  "q": "Die Person mit der Ausweisnummer {ID} hat welche Blutgruppe?",</w:t>
        <w:br/>
        <w:t xml:space="preserve">  "requires": ["unique_id"],</w:t>
        <w:br/>
        <w:t xml:space="preserve">  "answer_type": "single_choice",</w:t>
        <w:br/>
        <w:t xml:space="preserve">  "domain": ["A","B","AB","0","KoA"],</w:t>
        <w:br/>
        <w:t xml:space="preserve">  "correct": "card(id=={ID}).blood",</w:t>
        <w:br/>
        <w:t xml:space="preserve">  "distractors": "other_bloods + KoA_if_needed"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