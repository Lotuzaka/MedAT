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Solutions for Category: Biologie</w:t>
        <w:br/>
      </w:r>
    </w:p>
    <w:p>
      <w:pPr>
        <w:jc w:val="left"/>
      </w:pPr>
      <w:r>
        <w:rPr>
          <w:b w:val="on"/>
          <w:sz w:val="28"/>
        </w:rPr>
        <w:t>Subcategory: Menschliche Körper</w:t>
        <w:br/>
      </w:r>
    </w:p>
    <w:p>
      <w:pPr>
        <w:jc w:val="left"/>
      </w:pPr>
      <w:r>
        <w:rPr>
          <w:b w:val="on"/>
          <w:sz w:val="24"/>
        </w:rPr>
        <w:t>1. Bio 1.2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>B)  (Correct)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>B)  (Correct)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3. dhaskdl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>D)  (Correct)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Frühentwicklung des Menschen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Evolution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Menschliche Zelle</w:t>
        <w:br/>
      </w:r>
    </w:p>
    <w:p>
      <w:pPr>
        <w:jc w:val="left"/>
      </w:pPr>
      <w:r>
        <w:rPr>
          <w:b w:val="on"/>
          <w:sz w:val="24"/>
        </w:rPr>
        <w:t>1. Test 1.1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2. Test 1.2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3. Test1.3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4. Test1.4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8"/>
        </w:rPr>
        <w:t>Subcategory: Genetik</w:t>
        <w:br/>
      </w:r>
    </w:p>
    <w:p>
      <w:pPr>
        <w:jc w:val="left"/>
      </w:pPr>
      <w:r>
        <w:rPr>
          <w:b w:val="on"/>
          <w:sz w:val="24"/>
        </w:rPr>
        <w:t xml:space="preserve">1.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 xml:space="preserve">2.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2024-10-11T15:07:19Z</dcterms:created>
  <dc:creator>Apache POI</dc:creator>
</cp:coreProperties>
</file>