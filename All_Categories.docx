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image/png" PartName="/word/media/document_image_rId68.png"/>
  <Override ContentType="image/png" PartName="/word/media/document_image_rId69.png"/>
  <Override ContentType="image/png" PartName="/word/media/document_image_rId7.png"/>
  <Override ContentType="image/png" PartName="/word/media/document_image_rId70.png"/>
  <Override ContentType="image/png" PartName="/word/media/document_image_rId71.png"/>
  <Override ContentType="image/png" PartName="/word/media/document_image_rId72.png"/>
  <Override ContentType="image/png" PartName="/word/media/document_image_rId73.png"/>
  <Override ContentType="image/png" PartName="/word/media/document_image_rId74.png"/>
  <Override ContentType="image/png" PartName="/word/media/document_image_rId75.png"/>
  <Override ContentType="image/png" PartName="/word/media/document_image_rId76.png"/>
  <Override ContentType="image/png" PartName="/word/media/document_image_rId77.png"/>
  <Override ContentType="image/png" PartName="/word/media/document_image_rId8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r>
        <w:t>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334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667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572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r>
        <w:t>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5905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0671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6.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6769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r>
        <w:t>7.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811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8.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9620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9.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1054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r>
        <w:t>10.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3624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11.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4958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12.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429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r>
        <w:t>13.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906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14.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2287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15.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4292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r>
        <w:t>Fehler beim Laden der Allergieausweise: dao.AllergyCardDAO.getBySessionId(java.lang.Integer)</w:t>
      </w:r>
    </w:p>
    <w:p>
      <w:r>
        <w:br w:type="page"/>
      </w:r>
    </w:p>
    <w:p>
      <w:pPr>
        <w:spacing w:before="0" w:after="120"/>
      </w:pPr>
      <w:r>
        <w:t>1. 20    2    22    -1    30    -13    62    ?    ?</w:t>
      </w:r>
    </w:p>
    <w:p>
      <w:pPr>
        <w:spacing w:before="60" w:after="60"/>
      </w:pPr>
      <w:r>
        <w:t>A) -61/190</w:t>
      </w:r>
    </w:p>
    <w:p>
      <w:pPr>
        <w:spacing w:before="60" w:after="60"/>
      </w:pPr>
      <w:r>
        <w:t>B) -45/200</w:t>
      </w:r>
    </w:p>
    <w:p>
      <w:pPr>
        <w:spacing w:before="60" w:after="60"/>
      </w:pPr>
      <w:r>
        <w:t>C) -31/168</w:t>
      </w:r>
    </w:p>
    <w:p>
      <w:pPr>
        <w:spacing w:before="60" w:after="60"/>
      </w:pPr>
      <w:r>
        <w:t>D) -83/200</w:t>
      </w:r>
    </w:p>
    <w:p>
      <w:pPr>
        <w:spacing w:before="60" w:after="60"/>
      </w:pPr>
      <w:r>
        <w:t>E) Keine Antwort ist richtig.</w:t>
      </w:r>
    </w:p>
    <w:p/>
    <w:p>
      <w:r>
        <w:t>2. 30    15    30    44    22    44    58    ?    ?</w:t>
      </w:r>
    </w:p>
    <w:p>
      <w:pPr>
        <w:spacing w:before="60" w:after="60"/>
      </w:pPr>
      <w:r>
        <w:t>A) 29/58</w:t>
      </w:r>
    </w:p>
    <w:p>
      <w:pPr>
        <w:spacing w:before="60" w:after="60"/>
      </w:pPr>
      <w:r>
        <w:t>B) 48/75</w:t>
      </w:r>
    </w:p>
    <w:p>
      <w:pPr>
        <w:spacing w:before="60" w:after="60"/>
      </w:pPr>
      <w:r>
        <w:t>C) 10/45</w:t>
      </w:r>
    </w:p>
    <w:p>
      <w:pPr>
        <w:spacing w:before="60" w:after="60"/>
      </w:pPr>
      <w:r>
        <w:t>D) 48/58</w:t>
      </w:r>
    </w:p>
    <w:p>
      <w:pPr>
        <w:spacing w:before="60" w:after="60"/>
      </w:pPr>
      <w:r>
        <w:t>E) Keine Antwort ist richtig.</w:t>
      </w:r>
    </w:p>
    <w:p/>
    <w:p>
      <w:r>
        <w:t>3. 49    46    95    49    144    95    239    ?    ?</w:t>
      </w:r>
    </w:p>
    <w:p>
      <w:pPr>
        <w:spacing w:before="60" w:after="60"/>
      </w:pPr>
      <w:r>
        <w:t>A) 170/397</w:t>
      </w:r>
    </w:p>
    <w:p>
      <w:pPr>
        <w:spacing w:before="60" w:after="60"/>
      </w:pPr>
      <w:r>
        <w:t>B) 158/392</w:t>
      </w:r>
    </w:p>
    <w:p>
      <w:pPr>
        <w:spacing w:before="60" w:after="60"/>
      </w:pPr>
      <w:r>
        <w:t>C) 144/383</w:t>
      </w:r>
    </w:p>
    <w:p>
      <w:pPr>
        <w:spacing w:before="60" w:after="60"/>
      </w:pPr>
      <w:r>
        <w:t>D) 143/397</w:t>
      </w:r>
    </w:p>
    <w:p>
      <w:pPr>
        <w:spacing w:before="60" w:after="60"/>
      </w:pPr>
      <w:r>
        <w:t>E) Keine Antwort ist richtig.</w:t>
      </w:r>
    </w:p>
    <w:p/>
    <w:p>
      <w:r>
        <w:t>4. 35    37    29    58    63    58    290    ?    ?</w:t>
      </w:r>
    </w:p>
    <w:p>
      <w:pPr>
        <w:spacing w:before="60" w:after="60"/>
      </w:pPr>
      <w:r>
        <w:t>A) 268/327</w:t>
      </w:r>
    </w:p>
    <w:p>
      <w:pPr>
        <w:spacing w:before="60" w:after="60"/>
      </w:pPr>
      <w:r>
        <w:t>B) 299/296</w:t>
      </w:r>
    </w:p>
    <w:p>
      <w:pPr>
        <w:spacing w:before="60" w:after="60"/>
      </w:pPr>
      <w:r>
        <w:t>C) 322/269</w:t>
      </w:r>
    </w:p>
    <w:p>
      <w:pPr>
        <w:spacing w:before="60" w:after="60"/>
      </w:pPr>
      <w:r>
        <w:t>D) 269/280</w:t>
      </w:r>
    </w:p>
    <w:p>
      <w:pPr>
        <w:spacing w:before="60" w:after="60"/>
      </w:pPr>
      <w:r>
        <w:t>E) Keine Antwort ist richtig.</w:t>
      </w:r>
    </w:p>
    <w:p/>
    <w:p>
      <w:r>
        <w:t>5. 39    38    16    93    147    256    496    ?    ?</w:t>
      </w:r>
    </w:p>
    <w:p>
      <w:pPr>
        <w:spacing w:before="60" w:after="60"/>
      </w:pPr>
      <w:r>
        <w:t>A) 899/1651</w:t>
      </w:r>
    </w:p>
    <w:p>
      <w:pPr>
        <w:spacing w:before="60" w:after="60"/>
      </w:pPr>
      <w:r>
        <w:t>B) 918/1646</w:t>
      </w:r>
    </w:p>
    <w:p>
      <w:pPr>
        <w:spacing w:before="60" w:after="60"/>
      </w:pPr>
      <w:r>
        <w:t>C) 916/1628</w:t>
      </w:r>
    </w:p>
    <w:p>
      <w:pPr>
        <w:spacing w:before="60" w:after="60"/>
      </w:pPr>
      <w:r>
        <w:t>D) 887/1644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>
      <w:r>
        <w:t>6. 51    60    64    77    94    124    171    ?    ?</w:t>
      </w:r>
    </w:p>
    <w:p>
      <w:pPr>
        <w:spacing w:before="60" w:after="60"/>
      </w:pPr>
      <w:r>
        <w:t>A) 274/346</w:t>
      </w:r>
    </w:p>
    <w:p>
      <w:pPr>
        <w:spacing w:before="60" w:after="60"/>
      </w:pPr>
      <w:r>
        <w:t>B) 236/387</w:t>
      </w:r>
    </w:p>
    <w:p>
      <w:pPr>
        <w:spacing w:before="60" w:after="60"/>
      </w:pPr>
      <w:r>
        <w:t>C) 251/375</w:t>
      </w:r>
    </w:p>
    <w:p>
      <w:pPr>
        <w:spacing w:before="60" w:after="60"/>
      </w:pPr>
      <w:r>
        <w:t>D) 248/372</w:t>
      </w:r>
    </w:p>
    <w:p>
      <w:pPr>
        <w:spacing w:before="60" w:after="60"/>
      </w:pPr>
      <w:r>
        <w:t>E) Keine Antwort ist richtig.</w:t>
      </w:r>
    </w:p>
    <w:p/>
    <w:p>
      <w:r>
        <w:t>7. 42    21    42    44    22    44    46    ?    ?</w:t>
      </w:r>
    </w:p>
    <w:p>
      <w:pPr>
        <w:spacing w:before="60" w:after="60"/>
      </w:pPr>
      <w:r>
        <w:t>A) 46/42</w:t>
      </w:r>
    </w:p>
    <w:p>
      <w:pPr>
        <w:spacing w:before="60" w:after="60"/>
      </w:pPr>
      <w:r>
        <w:t>B) 49/51</w:t>
      </w:r>
    </w:p>
    <w:p>
      <w:pPr>
        <w:spacing w:before="60" w:after="60"/>
      </w:pPr>
      <w:r>
        <w:t>C) 28/32</w:t>
      </w:r>
    </w:p>
    <w:p>
      <w:pPr>
        <w:spacing w:before="60" w:after="60"/>
      </w:pPr>
      <w:r>
        <w:t>D) 46/17</w:t>
      </w:r>
    </w:p>
    <w:p>
      <w:pPr>
        <w:spacing w:before="60" w:after="60"/>
      </w:pPr>
      <w:r>
        <w:t>E) Keine Antwort ist richtig.</w:t>
      </w:r>
    </w:p>
    <w:p/>
    <w:p>
      <w:r>
        <w:t>8. 34    48    46    68    144    184    340    ?    ?</w:t>
      </w:r>
    </w:p>
    <w:p>
      <w:pPr>
        <w:spacing w:before="60" w:after="60"/>
      </w:pPr>
      <w:r>
        <w:t>A) 865/1316</w:t>
      </w:r>
    </w:p>
    <w:p>
      <w:pPr>
        <w:spacing w:before="60" w:after="60"/>
      </w:pPr>
      <w:r>
        <w:t>B) 837/1285</w:t>
      </w:r>
    </w:p>
    <w:p>
      <w:pPr>
        <w:spacing w:before="60" w:after="60"/>
      </w:pPr>
      <w:r>
        <w:t>C) 864/1288</w:t>
      </w:r>
    </w:p>
    <w:p>
      <w:pPr>
        <w:spacing w:before="60" w:after="60"/>
      </w:pPr>
      <w:r>
        <w:t>D) 844/1261</w:t>
      </w:r>
    </w:p>
    <w:p>
      <w:pPr>
        <w:spacing w:before="60" w:after="60"/>
      </w:pPr>
      <w:r>
        <w:t>E) Keine Antwort ist richtig.</w:t>
      </w:r>
    </w:p>
    <w:p/>
    <w:p>
      <w:r>
        <w:t>9. 42    44    49    57    68    82    99    ?    ?</w:t>
      </w:r>
    </w:p>
    <w:p>
      <w:pPr>
        <w:spacing w:before="60" w:after="60"/>
      </w:pPr>
      <w:r>
        <w:t>A) 147/132</w:t>
      </w:r>
    </w:p>
    <w:p>
      <w:pPr>
        <w:spacing w:before="60" w:after="60"/>
      </w:pPr>
      <w:r>
        <w:t>B) 129/131</w:t>
      </w:r>
    </w:p>
    <w:p>
      <w:pPr>
        <w:spacing w:before="60" w:after="60"/>
      </w:pPr>
      <w:r>
        <w:t>C) 119/142</w:t>
      </w:r>
    </w:p>
    <w:p>
      <w:pPr>
        <w:spacing w:before="60" w:after="60"/>
      </w:pPr>
      <w:r>
        <w:t>D) 113/112</w:t>
      </w:r>
    </w:p>
    <w:p>
      <w:pPr>
        <w:spacing w:before="60" w:after="60"/>
      </w:pPr>
      <w:r>
        <w:t>E) Keine Antwort ist richtig.</w:t>
      </w:r>
    </w:p>
    <w:p/>
    <w:p>
      <w:r>
        <w:t>10. 32    40    41    38    58    36    83    ?    ?</w:t>
      </w:r>
    </w:p>
    <w:p>
      <w:pPr>
        <w:spacing w:before="60" w:after="60"/>
      </w:pPr>
      <w:r>
        <w:t>A) 37/89</w:t>
      </w:r>
    </w:p>
    <w:p>
      <w:pPr>
        <w:spacing w:before="60" w:after="60"/>
      </w:pPr>
      <w:r>
        <w:t>B) 7/142</w:t>
      </w:r>
    </w:p>
    <w:p>
      <w:pPr>
        <w:spacing w:before="60" w:after="60"/>
      </w:pPr>
      <w:r>
        <w:t>C) 34/116</w:t>
      </w:r>
    </w:p>
    <w:p>
      <w:pPr>
        <w:spacing w:before="60" w:after="60"/>
      </w:pPr>
      <w:r>
        <w:t>D) 6/116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>
      <w:pPr>
        <w:spacing w:before="0" w:after="120"/>
      </w:pPr>
      <w:r>
        <w:t>1. T T E A N I B K</w:t>
      </w:r>
    </w:p>
    <w:p>
      <w:pPr>
        <w:spacing w:before="60" w:after="60"/>
      </w:pPr>
      <w:r>
        <w:t>A) Anfangsbuchstabe: B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K</w:t>
      </w:r>
    </w:p>
    <w:p>
      <w:pPr>
        <w:spacing w:before="60" w:after="60"/>
      </w:pPr>
      <w:r>
        <w:t>E) Keine Antwort ist richtig.</w:t>
      </w:r>
    </w:p>
    <w:p/>
    <w:p>
      <w:r>
        <w:t>2. N F U M E H A A</w:t>
      </w:r>
    </w:p>
    <w:p>
      <w:pPr>
        <w:spacing w:before="60" w:after="60"/>
      </w:pPr>
      <w:r>
        <w:t>A) Anfangsbuchstabe: E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F</w:t>
      </w:r>
    </w:p>
    <w:p>
      <w:pPr>
        <w:spacing w:before="60" w:after="60"/>
      </w:pPr>
      <w:r>
        <w:t>E) Keine Antwort ist richtig.</w:t>
      </w:r>
    </w:p>
    <w:p/>
    <w:p>
      <w:r>
        <w:t>3. V R O B L D I</w:t>
      </w:r>
    </w:p>
    <w:p>
      <w:pPr>
        <w:spacing w:before="60" w:after="60"/>
      </w:pPr>
      <w:r>
        <w:t>A) Anfangsbuchstabe: O</w:t>
      </w:r>
    </w:p>
    <w:p>
      <w:pPr>
        <w:spacing w:before="60" w:after="60"/>
      </w:pPr>
      <w:r>
        <w:t>B) Anfangsbuchstabe: B</w:t>
      </w:r>
    </w:p>
    <w:p>
      <w:pPr>
        <w:spacing w:before="60" w:after="60"/>
      </w:pPr>
      <w:r>
        <w:t>C) Anfangsbuchstabe: V</w:t>
      </w:r>
    </w:p>
    <w:p>
      <w:pPr>
        <w:spacing w:before="60" w:after="60"/>
      </w:pPr>
      <w:r>
        <w:t>D) Anfangsbuchstabe: L</w:t>
      </w:r>
    </w:p>
    <w:p>
      <w:pPr>
        <w:spacing w:before="60" w:after="60"/>
      </w:pPr>
      <w:r>
        <w:t>E) Keine Antwort ist richtig.</w:t>
      </w:r>
    </w:p>
    <w:p/>
    <w:p>
      <w:r>
        <w:t>4. H R E I E F T I</w:t>
      </w:r>
    </w:p>
    <w:p>
      <w:pPr>
        <w:spacing w:before="60" w:after="60"/>
      </w:pPr>
      <w:r>
        <w:t>A) Anfangsbuchstabe: F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H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/>
    <w:p>
      <w:r>
        <w:t>5. N S E T E I Z X</w:t>
      </w:r>
    </w:p>
    <w:p>
      <w:pPr>
        <w:spacing w:before="60" w:after="60"/>
      </w:pPr>
      <w:r>
        <w:t>A) Anfangsbuchstabe: T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>
      <w:r>
        <w:t>6. N G S I Z T U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G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/>
    <w:p>
      <w:r>
        <w:t>7. R I A E A T V N</w:t>
      </w:r>
    </w:p>
    <w:p>
      <w:pPr>
        <w:spacing w:before="60" w:after="60"/>
      </w:pPr>
      <w:r>
        <w:t>A) Anfangsbuchstabe: I</w:t>
      </w:r>
    </w:p>
    <w:p>
      <w:pPr>
        <w:spacing w:before="60" w:after="60"/>
      </w:pPr>
      <w:r>
        <w:t>B) Anfangsbuchstabe: V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N</w:t>
      </w:r>
    </w:p>
    <w:p>
      <w:pPr>
        <w:spacing w:before="60" w:after="60"/>
      </w:pPr>
      <w:r>
        <w:t>E) Keine Antwort ist richtig.</w:t>
      </w:r>
    </w:p>
    <w:p/>
    <w:p>
      <w:r>
        <w:t>8. E R D V C T H A</w:t>
      </w:r>
    </w:p>
    <w:p>
      <w:pPr>
        <w:spacing w:before="60" w:after="60"/>
      </w:pPr>
      <w:r>
        <w:t>A) Anfangsbuchstabe: C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V</w:t>
      </w:r>
    </w:p>
    <w:p>
      <w:pPr>
        <w:spacing w:before="60" w:after="60"/>
      </w:pPr>
      <w:r>
        <w:t>E) Keine Antwort ist richtig.</w:t>
      </w:r>
    </w:p>
    <w:p/>
    <w:p>
      <w:r>
        <w:t>9. W H R E U F R E E</w:t>
      </w:r>
    </w:p>
    <w:p>
      <w:pPr>
        <w:spacing w:before="60" w:after="60"/>
      </w:pPr>
      <w:r>
        <w:t>A) Anfangsbuchstabe: W</w:t>
      </w:r>
    </w:p>
    <w:p>
      <w:pPr>
        <w:spacing w:before="60" w:after="60"/>
      </w:pPr>
      <w:r>
        <w:t>B) Anfangsbuchstabe: F</w:t>
      </w:r>
    </w:p>
    <w:p>
      <w:pPr>
        <w:spacing w:before="60" w:after="60"/>
      </w:pPr>
      <w:r>
        <w:t>C) Anfangsbuchstabe: H</w:t>
      </w:r>
    </w:p>
    <w:p>
      <w:pPr>
        <w:spacing w:before="60" w:after="60"/>
      </w:pPr>
      <w:r>
        <w:t>D) Anfangsbuchstabe: U</w:t>
      </w:r>
    </w:p>
    <w:p>
      <w:pPr>
        <w:spacing w:before="60" w:after="60"/>
      </w:pPr>
      <w:r>
        <w:t>E) Keine Antwort ist richtig.</w:t>
      </w:r>
    </w:p>
    <w:p/>
    <w:p>
      <w:r>
        <w:t>10. E N Z T D U D</w:t>
      </w:r>
    </w:p>
    <w:p>
      <w:pPr>
        <w:spacing w:before="60" w:after="60"/>
      </w:pPr>
      <w:r>
        <w:t>A) Anfangsbuchstabe: U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D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>
      <w:r>
        <w:t>11. H T R C A E A K R</w:t>
      </w:r>
    </w:p>
    <w:p>
      <w:pPr>
        <w:spacing w:before="60" w:after="60"/>
      </w:pPr>
      <w:r>
        <w:t>A) Anfangsbuchstabe: K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C</w:t>
      </w:r>
    </w:p>
    <w:p>
      <w:pPr>
        <w:spacing w:before="60" w:after="60"/>
      </w:pPr>
      <w:r>
        <w:t>D) Anfangsbuchstabe: H</w:t>
      </w:r>
    </w:p>
    <w:p>
      <w:pPr>
        <w:spacing w:before="60" w:after="60"/>
      </w:pPr>
      <w:r>
        <w:t>E) Keine Antwort ist richtig.</w:t>
      </w:r>
    </w:p>
    <w:p/>
    <w:p>
      <w:r>
        <w:t>12. U Z E N T M R</w:t>
      </w:r>
    </w:p>
    <w:p>
      <w:pPr>
        <w:spacing w:before="60" w:after="60"/>
      </w:pPr>
      <w:r>
        <w:t>A) Anfangsbuchstabe: M</w:t>
      </w:r>
    </w:p>
    <w:p>
      <w:pPr>
        <w:spacing w:before="60" w:after="60"/>
      </w:pPr>
      <w:r>
        <w:t>B) Anfangsbuchstabe: R</w:t>
      </w:r>
    </w:p>
    <w:p>
      <w:pPr>
        <w:spacing w:before="60" w:after="60"/>
      </w:pPr>
      <w:r>
        <w:t>C) Anfangsbuchstabe: Z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13. D T U E A S N</w:t>
      </w:r>
    </w:p>
    <w:p>
      <w:pPr>
        <w:spacing w:before="60" w:after="60"/>
      </w:pPr>
      <w:r>
        <w:t>A) Anfangsbuchstabe: A</w:t>
      </w:r>
    </w:p>
    <w:p>
      <w:pPr>
        <w:spacing w:before="60" w:after="60"/>
      </w:pPr>
      <w:r>
        <w:t>B) Anfangsbuchstabe: U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T</w:t>
      </w:r>
    </w:p>
    <w:p>
      <w:pPr>
        <w:spacing w:before="60" w:after="60"/>
      </w:pPr>
      <w:r>
        <w:t>E) Keine Antwort ist richtig.</w:t>
      </w:r>
    </w:p>
    <w:p/>
    <w:p>
      <w:r>
        <w:t>14. N W R I G U K</w:t>
      </w:r>
    </w:p>
    <w:p>
      <w:pPr>
        <w:spacing w:before="60" w:after="60"/>
      </w:pPr>
      <w:r>
        <w:t>A) Anfangsbuchstabe: G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K</w:t>
      </w:r>
    </w:p>
    <w:p>
      <w:pPr>
        <w:spacing w:before="60" w:after="60"/>
      </w:pPr>
      <w:r>
        <w:t>D) Anfangsbuchstabe: W</w:t>
      </w:r>
    </w:p>
    <w:p>
      <w:pPr>
        <w:spacing w:before="60" w:after="60"/>
      </w:pPr>
      <w:r>
        <w:t>E) Keine Antwort ist richtig.</w:t>
      </w:r>
    </w:p>
    <w:p/>
    <w:p>
      <w:r>
        <w:t>15. G R F F E I B</w:t>
      </w:r>
    </w:p>
    <w:p>
      <w:pPr>
        <w:spacing w:before="60" w:after="60"/>
      </w:pPr>
      <w:r>
        <w:t>A) Anfangsbuchstabe: B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F</w:t>
      </w:r>
    </w:p>
    <w:p>
      <w:pPr>
        <w:spacing w:before="60" w:after="60"/>
      </w:pPr>
      <w:r>
        <w:t>D) Anfangsbuchstabe: R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pPr>
        <w:spacing w:before="0" w:after="120"/>
      </w:pPr>
      <w:r>
        <w:t>1. </w:t>
      </w:r>
    </w:p>
    <w:p>
      <w:pPr>
        <w:spacing w:before="60" w:after="60"/>
      </w:pPr>
      <w:r>
        <w:t>A) SASD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saS</w:t>
      </w:r>
    </w:p>
    <w:p>
      <w:pPr>
        <w:spacing w:before="60" w:after="60"/>
      </w:pPr>
      <w:r>
        <w:t>D) SDASD</w:t>
      </w:r>
    </w:p>
    <w:p>
      <w:pPr>
        <w:spacing w:before="60" w:after="60"/>
      </w:pPr>
      <w:r>
        <w:t>E) </w:t>
      </w:r>
    </w:p>
    <w:p/>
    <w:p>
      <w:r>
        <w:t>2. 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/>
    <w:p>
      <w:r>
        <w:t>3. 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>
      <w:r>
        <w:br w:type="page"/>
      </w:r>
    </w:p>
    <w:p>
      <w:pPr>
        <w:spacing w:before="0" w:after="120"/>
      </w:pPr>
      <w:r>
        <w:t>1. Test 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>
      <w:r>
        <w:br w:type="page"/>
      </w:r>
    </w:p>
    <w:p>
      <w:pPr>
        <w:spacing w:before="0" w:after="120"/>
      </w:pPr>
      <w:r>
        <w:t>1. test</w:t>
      </w:r>
    </w:p>
    <w:p>
      <w:pPr>
        <w:spacing w:before="60" w:after="60"/>
      </w:pPr>
      <w:r>
        <w:t>A) ds</w:t>
      </w:r>
    </w:p>
    <w:p>
      <w:pPr>
        <w:spacing w:before="60" w:after="60"/>
      </w:pPr>
      <w:r>
        <w:t>B) dfs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asd</w:t>
      </w:r>
    </w:p>
    <w:p>
      <w:pPr>
        <w:spacing w:before="60" w:after="60"/>
      </w:pPr>
      <w:r>
        <w:t>E) 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pPr>
        <w:spacing w:before="0" w:after="120"/>
      </w:pPr>
      <w:r>
        <w:t>1. Chem1.1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/>
    <w:p>
      <w:r>
        <w:t>2. 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>
      <w:r>
        <w:br w:type="page"/>
      </w:r>
    </w:p>
    <w:p>
      <w:pPr>
        <w:spacing w:before="0" w:after="120"/>
      </w:pPr>
      <w:r>
        <w:t>1. Chem2.1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pPr>
        <w:spacing w:before="0" w:after="120"/>
      </w:pPr>
      <w:r>
        <w:t>1. Einige Herkunft sind Wind.
Alle Post sind keine Herkunft.</w:t>
      </w:r>
    </w:p>
    <w:p>
      <w:pPr>
        <w:spacing w:before="60" w:after="60"/>
      </w:pPr>
      <w:r>
        <w:t>A) Einige Wind sind keine Post.</w:t>
      </w:r>
    </w:p>
    <w:p>
      <w:pPr>
        <w:spacing w:before="60" w:after="60"/>
      </w:pPr>
      <w:r>
        <w:t>B) Einige Post sind keine Wind.</w:t>
      </w:r>
    </w:p>
    <w:p>
      <w:pPr>
        <w:spacing w:before="60" w:after="60"/>
      </w:pPr>
      <w:r>
        <w:t>C) Einige Post sind Wind.</w:t>
      </w:r>
    </w:p>
    <w:p>
      <w:pPr>
        <w:spacing w:before="60" w:after="60"/>
      </w:pPr>
      <w:r>
        <w:t>D) Keine Post sind Wind.</w:t>
      </w:r>
    </w:p>
    <w:p>
      <w:pPr>
        <w:spacing w:before="60" w:after="60"/>
      </w:pPr>
      <w:r>
        <w:t>E) Keine Antwort ist richtig.</w:t>
      </w:r>
    </w:p>
    <w:p/>
    <w:p>
      <w:r>
        <w:t>2. Alle Rat sind Vorbild.
Einige Künstler sind keine Rat.</w:t>
      </w:r>
    </w:p>
    <w:p>
      <w:pPr>
        <w:spacing w:before="60" w:after="60"/>
      </w:pPr>
      <w:r>
        <w:t>A) Einige Künstler sind keine Vorbild.</w:t>
      </w:r>
    </w:p>
    <w:p>
      <w:pPr>
        <w:spacing w:before="60" w:after="60"/>
      </w:pPr>
      <w:r>
        <w:t>B) Einige Künstler sind Vorbild.</w:t>
      </w:r>
    </w:p>
    <w:p>
      <w:pPr>
        <w:spacing w:before="60" w:after="60"/>
      </w:pPr>
      <w:r>
        <w:t>C) Keine Künstler sind Vorbild.</w:t>
      </w:r>
    </w:p>
    <w:p>
      <w:pPr>
        <w:spacing w:before="60" w:after="60"/>
      </w:pPr>
      <w:r>
        <w:t>D) Einige Vorbild sind keine Künstler.</w:t>
      </w:r>
    </w:p>
    <w:p>
      <w:pPr>
        <w:spacing w:before="60" w:after="60"/>
      </w:pPr>
      <w:r>
        <w:t>E) Keine Antwort ist richtig.</w:t>
      </w:r>
    </w:p>
    <w:p/>
    <w:p>
      <w:r>
        <w:t>3. Alle Alternative sind Interview.
Alle Dialog sind keine Alternative.</w:t>
      </w:r>
    </w:p>
    <w:p>
      <w:pPr>
        <w:spacing w:before="60" w:after="60"/>
      </w:pPr>
      <w:r>
        <w:t>A) Keine Dialog sind Interview.</w:t>
      </w:r>
    </w:p>
    <w:p>
      <w:pPr>
        <w:spacing w:before="60" w:after="60"/>
      </w:pPr>
      <w:r>
        <w:t>B) Alle Dialog sind keine Interview.</w:t>
      </w:r>
    </w:p>
    <w:p>
      <w:pPr>
        <w:spacing w:before="60" w:after="60"/>
      </w:pPr>
      <w:r>
        <w:t>C) Alle Interview sind Dialog.</w:t>
      </w:r>
    </w:p>
    <w:p>
      <w:pPr>
        <w:spacing w:before="60" w:after="60"/>
      </w:pPr>
      <w:r>
        <w:t>D) Einige Interview sind keine Dialog.</w:t>
      </w:r>
    </w:p>
    <w:p>
      <w:pPr>
        <w:spacing w:before="60" w:after="60"/>
      </w:pPr>
      <w:r>
        <w:t>E) Keine Antwort ist richtig.</w:t>
      </w:r>
    </w:p>
    <w:p/>
    <w:p>
      <w:r>
        <w:t>4. Einige Staat sind Strategie.
Alle Initiative sind keine Strategie.</w:t>
      </w:r>
    </w:p>
    <w:p>
      <w:pPr>
        <w:spacing w:before="60" w:after="60"/>
      </w:pPr>
      <w:r>
        <w:t>A) Einige Initiative sind Staat.</w:t>
      </w:r>
    </w:p>
    <w:p>
      <w:pPr>
        <w:spacing w:before="60" w:after="60"/>
      </w:pPr>
      <w:r>
        <w:t>B) Alle Staat sind keine Initiative.</w:t>
      </w:r>
    </w:p>
    <w:p>
      <w:pPr>
        <w:spacing w:before="60" w:after="60"/>
      </w:pPr>
      <w:r>
        <w:t>C) Einige Initiative sind keine Staat.</w:t>
      </w:r>
    </w:p>
    <w:p>
      <w:pPr>
        <w:spacing w:before="60" w:after="60"/>
      </w:pPr>
      <w:r>
        <w:t>D) Einige Staat sind keine Initiative.</w:t>
      </w:r>
    </w:p>
    <w:p>
      <w:pPr>
        <w:spacing w:before="60" w:after="60"/>
      </w:pPr>
      <w:r>
        <w:t>E) Keine Antwort ist richtig.</w:t>
      </w:r>
    </w:p>
    <w:p/>
    <w:p>
      <w:r>
        <w:t>5. Einige Verletzung sind Einstellung.
Alle Band sind keine Verletzung.</w:t>
      </w:r>
    </w:p>
    <w:p>
      <w:pPr>
        <w:spacing w:before="60" w:after="60"/>
      </w:pPr>
      <w:r>
        <w:t>A) Alle Einstellung sind keine Band.</w:t>
      </w:r>
    </w:p>
    <w:p>
      <w:pPr>
        <w:spacing w:before="60" w:after="60"/>
      </w:pPr>
      <w:r>
        <w:t>B) Einige Einstellung sind keine Band.</w:t>
      </w:r>
    </w:p>
    <w:p>
      <w:pPr>
        <w:spacing w:before="60" w:after="60"/>
      </w:pPr>
      <w:r>
        <w:t>C) Alle Einstellung sind Band.</w:t>
      </w:r>
    </w:p>
    <w:p>
      <w:pPr>
        <w:spacing w:before="60" w:after="60"/>
      </w:pPr>
      <w:r>
        <w:t>D) Alle Band sind Einstellung.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>
      <w:r>
        <w:t>6. Alle Veranstaltung sind Spiegel.
Einige Seele sind keine Veranstaltung.</w:t>
      </w:r>
    </w:p>
    <w:p>
      <w:pPr>
        <w:spacing w:before="60" w:after="60"/>
      </w:pPr>
      <w:r>
        <w:t>A) Keine Spiegel sind Seele.</w:t>
      </w:r>
    </w:p>
    <w:p>
      <w:pPr>
        <w:spacing w:before="60" w:after="60"/>
      </w:pPr>
      <w:r>
        <w:t>B) Alle Seele sind keine Spiegel.</w:t>
      </w:r>
    </w:p>
    <w:p>
      <w:pPr>
        <w:spacing w:before="60" w:after="60"/>
      </w:pPr>
      <w:r>
        <w:t>C) Alle Seele sind Spiegel.</w:t>
      </w:r>
    </w:p>
    <w:p>
      <w:pPr>
        <w:spacing w:before="60" w:after="60"/>
      </w:pPr>
      <w:r>
        <w:t>D) Einige Seele sind Spiegel.</w:t>
      </w:r>
    </w:p>
    <w:p>
      <w:pPr>
        <w:spacing w:before="60" w:after="60"/>
      </w:pPr>
      <w:r>
        <w:t>E) Keine Antwort ist richtig.</w:t>
      </w:r>
    </w:p>
    <w:p/>
    <w:p>
      <w:r>
        <w:t>7. Einige Anklage sind Fall.
Alle Anklage sind Urteil.</w:t>
      </w:r>
    </w:p>
    <w:p>
      <w:pPr>
        <w:spacing w:before="60" w:after="60"/>
      </w:pPr>
      <w:r>
        <w:t>A) Einige Urteil sind Fall.</w:t>
      </w:r>
    </w:p>
    <w:p>
      <w:pPr>
        <w:spacing w:before="60" w:after="60"/>
      </w:pPr>
      <w:r>
        <w:t>B) Keine Urteil sind Fall.</w:t>
      </w:r>
    </w:p>
    <w:p>
      <w:pPr>
        <w:spacing w:before="60" w:after="60"/>
      </w:pPr>
      <w:r>
        <w:t>C) Alle Urteil sind keine Fall.</w:t>
      </w:r>
    </w:p>
    <w:p>
      <w:pPr>
        <w:spacing w:before="60" w:after="60"/>
      </w:pPr>
      <w:r>
        <w:t>D) Einige Fall sind keine Urteil.</w:t>
      </w:r>
    </w:p>
    <w:p>
      <w:pPr>
        <w:spacing w:before="60" w:after="60"/>
      </w:pPr>
      <w:r>
        <w:t>E) Keine Antwort ist richtig.</w:t>
      </w:r>
    </w:p>
    <w:p/>
    <w:p>
      <w:r>
        <w:t>8. Alle Bilanz sind Wasser.
Einige Bilanz sind Kommission.</w:t>
      </w:r>
    </w:p>
    <w:p>
      <w:pPr>
        <w:spacing w:before="60" w:after="60"/>
      </w:pPr>
      <w:r>
        <w:t>A) Keine Wasser sind Kommission.</w:t>
      </w:r>
    </w:p>
    <w:p>
      <w:pPr>
        <w:spacing w:before="60" w:after="60"/>
      </w:pPr>
      <w:r>
        <w:t>B) Alle Wasser sind Kommission.</w:t>
      </w:r>
    </w:p>
    <w:p>
      <w:pPr>
        <w:spacing w:before="60" w:after="60"/>
      </w:pPr>
      <w:r>
        <w:t>C) Einige Wasser sind Kommission.</w:t>
      </w:r>
    </w:p>
    <w:p>
      <w:pPr>
        <w:spacing w:before="60" w:after="60"/>
      </w:pPr>
      <w:r>
        <w:t>D) Alle Wasser sind keine Kommission.</w:t>
      </w:r>
    </w:p>
    <w:p>
      <w:pPr>
        <w:spacing w:before="60" w:after="60"/>
      </w:pPr>
      <w:r>
        <w:t>E) Keine Antwort ist richtig.</w:t>
      </w:r>
    </w:p>
    <w:p/>
    <w:p>
      <w:r>
        <w:t>9. Alle Anforderung sind Sprache.
Einige Kraft sind Sprache.</w:t>
      </w:r>
    </w:p>
    <w:p>
      <w:pPr>
        <w:spacing w:before="60" w:after="60"/>
      </w:pPr>
      <w:r>
        <w:t>A) Einige Anforderung sind keine Kraft.</w:t>
      </w:r>
    </w:p>
    <w:p>
      <w:pPr>
        <w:spacing w:before="60" w:after="60"/>
      </w:pPr>
      <w:r>
        <w:t>B) Alle Kraft sind Anforderung.</w:t>
      </w:r>
    </w:p>
    <w:p>
      <w:pPr>
        <w:spacing w:before="60" w:after="60"/>
      </w:pPr>
      <w:r>
        <w:t>C) Alle Anforderung sind Kraft.</w:t>
      </w:r>
    </w:p>
    <w:p>
      <w:pPr>
        <w:spacing w:before="60" w:after="60"/>
      </w:pPr>
      <w:r>
        <w:t>D) Alle Kraft sind keine Anforderung.</w:t>
      </w:r>
    </w:p>
    <w:p>
      <w:pPr>
        <w:spacing w:before="60" w:after="60"/>
      </w:pPr>
      <w:r>
        <w:t>E) Keine Antwort ist richtig.</w:t>
      </w:r>
    </w:p>
    <w:p/>
    <w:p>
      <w:r>
        <w:t>10. Einige Garten sind Titel.
Alle Theater sind Titel.</w:t>
      </w:r>
    </w:p>
    <w:p>
      <w:pPr>
        <w:spacing w:before="60" w:after="60"/>
      </w:pPr>
      <w:r>
        <w:t>A) Einige Garten sind keine Theater.</w:t>
      </w:r>
    </w:p>
    <w:p>
      <w:pPr>
        <w:spacing w:before="60" w:after="60"/>
      </w:pPr>
      <w:r>
        <w:t>B) Einige Theater sind keine Garten.</w:t>
      </w:r>
    </w:p>
    <w:p>
      <w:pPr>
        <w:spacing w:before="60" w:after="60"/>
      </w:pPr>
      <w:r>
        <w:t>C) Alle Garten sind Theater.</w:t>
      </w:r>
    </w:p>
    <w:p>
      <w:pPr>
        <w:spacing w:before="60" w:after="60"/>
      </w:pPr>
      <w:r>
        <w:t>D) Alle Garten sind keine Theater.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pPr>
        <w:spacing w:before="0" w:after="120"/>
      </w:pPr>
      <w:r>
        <w:t>1. Welche Blutgruppe besitzt die Person mit der Ausweisnummer 39088?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>
      <w:r>
        <w:t>2. Blutgruppe der Person Nr. 25776?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>
      <w:r>
        <w:t>3. Die Person mit der Ausweisnummer 39088 hat welche Blutgruppe?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>
      <w:r>
        <w:t>4. Blutgruppe der Person Nr. 39988?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>
      <w:r>
        <w:t>5. Welche Identifikationsnummer gehört zur Person aus Honduras?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>
      <w:r>
        <w:t>6. Der Ausweis aus Mali trägt welche Nummer?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/>
    <w:p>
      <w:r>
        <w:t>7. Welche Ausweisnummer hat die Person aus Angola?</w:t>
      </w:r>
    </w:p>
    <w:p>
      <w:pPr>
        <w:spacing w:before="60" w:after="60"/>
      </w:pPr>
      <w:r>
        <w:t>A) 31597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>
      <w:r>
        <w:t>8. Nummer des Ausweises aus Malawi?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>
      <w:r>
        <w:t>9. Wie heißt die Person aus Bolivien mit der Blutgruppe A?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Franziska</w:t>
      </w:r>
    </w:p>
    <w:p>
      <w:pPr>
        <w:spacing w:before="60" w:after="60"/>
      </w:pPr>
      <w:r>
        <w:t>E) Keine Antwort ist richtig.</w:t>
      </w:r>
    </w:p>
    <w:p/>
    <w:p>
      <w:r>
        <w:t>10. Name der Person aus Malawi mit Blutgruppe B?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Franziska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>
      <w:r>
        <w:t>11. Name der Person aus Tonga mit Blutgruppe A?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Karolina</w:t>
      </w:r>
    </w:p>
    <w:p>
      <w:pPr>
        <w:spacing w:before="60" w:after="60"/>
      </w:pPr>
      <w:r>
        <w:t>D) Thomsen</w:t>
      </w:r>
    </w:p>
    <w:p>
      <w:pPr>
        <w:spacing w:before="60" w:after="60"/>
      </w:pPr>
      <w:r>
        <w:t>E) Keine Antwort ist richtig.</w:t>
      </w:r>
    </w:p>
    <w:p/>
    <w:p>
      <w:r>
        <w:t>12. Wer stammt aus Bolivien und hat Blutgruppe A?</w:t>
      </w:r>
    </w:p>
    <w:p>
      <w:pPr>
        <w:spacing w:before="60" w:after="60"/>
      </w:pPr>
      <w:r>
        <w:t>A) Thomsen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>
      <w:r>
        <w:t>13. Wann feiert Annika Geburtstag?</w:t>
      </w:r>
    </w:p>
    <w:p>
      <w:pPr>
        <w:spacing w:before="60" w:after="60"/>
      </w:pPr>
      <w:r>
        <w:t>A) 20.12.2025</w:t>
      </w:r>
    </w:p>
    <w:p>
      <w:pPr>
        <w:spacing w:before="60" w:after="60"/>
      </w:pPr>
      <w:r>
        <w:t>B) 19.04.2025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02.01.2025</w:t>
      </w:r>
    </w:p>
    <w:p>
      <w:pPr>
        <w:spacing w:before="60" w:after="60"/>
      </w:pPr>
      <w:r>
        <w:t>E) Keine Antwort ist richtig.</w:t>
      </w:r>
    </w:p>
    <w:p/>
    <w:p>
      <w:r>
        <w:t>14. Wann ist Franziska geboren?</w:t>
      </w:r>
    </w:p>
    <w:p>
      <w:pPr>
        <w:spacing w:before="60" w:after="60"/>
      </w:pPr>
      <w:r>
        <w:t>A) 21.07.2025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17.03.2025</w:t>
      </w:r>
    </w:p>
    <w:p>
      <w:pPr>
        <w:spacing w:before="60" w:after="60"/>
      </w:pPr>
      <w:r>
        <w:t>E) Keine Antwort ist richtig.</w:t>
      </w:r>
    </w:p>
    <w:p/>
    <w:p>
      <w:r>
        <w:t>15. An welchem Datum hat Franziska Geburtstag?</w:t>
      </w:r>
    </w:p>
    <w:p>
      <w:pPr>
        <w:spacing w:before="60" w:after="60"/>
      </w:pPr>
      <w:r>
        <w:t>A) 02.11.2025</w:t>
      </w:r>
    </w:p>
    <w:p>
      <w:pPr>
        <w:spacing w:before="60" w:after="60"/>
      </w:pPr>
      <w:r>
        <w:t>B) 20.12.2025</w:t>
      </w:r>
    </w:p>
    <w:p>
      <w:pPr>
        <w:spacing w:before="60" w:after="60"/>
      </w:pPr>
      <w:r>
        <w:t>C) 21.07.2025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>
      <w:r>
        <w:t>16. Wann feiert Franziska Geburtstag?</w:t>
      </w:r>
    </w:p>
    <w:p>
      <w:pPr>
        <w:spacing w:before="60" w:after="60"/>
      </w:pPr>
      <w:r>
        <w:t>A) 19.04.2025</w:t>
      </w:r>
    </w:p>
    <w:p>
      <w:pPr>
        <w:spacing w:before="60" w:after="60"/>
      </w:pPr>
      <w:r>
        <w:t>B) 17.03.2025</w:t>
      </w:r>
    </w:p>
    <w:p>
      <w:pPr>
        <w:spacing w:before="60" w:after="60"/>
      </w:pPr>
      <w:r>
        <w:t>C) 02.01.2025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/>
    <w:p>
      <w:r>
        <w:t>17. Ausstellungsland für Franziska?</w:t>
      </w:r>
    </w:p>
    <w:p>
      <w:pPr>
        <w:spacing w:before="60" w:after="60"/>
      </w:pPr>
      <w:r>
        <w:t>A) Angola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Tonga</w:t>
      </w:r>
    </w:p>
    <w:p>
      <w:pPr>
        <w:spacing w:before="60" w:after="60"/>
      </w:pPr>
      <w:r>
        <w:t>E) Keine Antwort ist richtig.</w:t>
      </w:r>
    </w:p>
    <w:p/>
    <w:p>
      <w:r>
        <w:t>18. In welchem Land wurde der Ausweis von Wernhard ausgestellt?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>
      <w:r>
        <w:t>19. Ausstellungsland für Karolina?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Thailand</w:t>
      </w:r>
    </w:p>
    <w:p>
      <w:pPr>
        <w:spacing w:before="60" w:after="60"/>
      </w:pPr>
      <w:r>
        <w:t>C) Tonga</w:t>
      </w:r>
    </w:p>
    <w:p>
      <w:pPr>
        <w:spacing w:before="60" w:after="60"/>
      </w:pPr>
      <w:r>
        <w:t>D) Bolivien</w:t>
      </w:r>
    </w:p>
    <w:p>
      <w:pPr>
        <w:spacing w:before="60" w:after="60"/>
      </w:pPr>
      <w:r>
        <w:t>E) Keine Antwort ist richtig.</w:t>
      </w:r>
    </w:p>
    <w:p/>
    <w:p>
      <w:r>
        <w:t>20. Ausstellungsland für Franziska?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>
      <w:r>
        <w:t>21. Welche Blutgruppe hat Franziska?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0</w:t>
      </w:r>
    </w:p>
    <w:p>
      <w:pPr>
        <w:spacing w:before="60" w:after="60"/>
      </w:pPr>
      <w:r>
        <w:t>E) Keine Antwort ist richtig.</w:t>
      </w:r>
    </w:p>
    <w:p/>
    <w:p>
      <w:r>
        <w:t>22. Welche Blutgruppe besitzt Karolina?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>
      <w:r>
        <w:t>23. Welche Blutgruppe besitzt Karolina?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>
      <w:r>
        <w:t>24. Welche Blutgruppe hat Franziska?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>
      <w:r>
        <w:t>25. Nimmt Karolina Medikamente ein?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Ja</w:t>
      </w:r>
    </w:p>
    <w:p>
      <w:pPr>
        <w:spacing w:before="60" w:after="60"/>
      </w:pPr>
      <w:r>
        <w:t>D) Nein</w:t>
      </w:r>
    </w:p>
    <w:p>
      <w:pPr>
        <w:spacing w:before="60" w:after="60"/>
      </w:pPr>
      <w:r>
        <w:t>E) Keine Antwort ist richtig.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   <Relationship Target="media/document_image_rId6.png" Type="http://schemas.openxmlformats.org/officeDocument/2006/relationships/image" Id="rId6"/>
   <Relationship Target="media/document_image_rId7.png" Type="http://schemas.openxmlformats.org/officeDocument/2006/relationships/image" Id="rId7"/>
   <Relationship Target="media/document_image_rId8.png" Type="http://schemas.openxmlformats.org/officeDocument/2006/relationships/image" Id="rId8"/>
   <Relationship Target="media/document_image_rId9.png" Type="http://schemas.openxmlformats.org/officeDocument/2006/relationships/image" Id="rId9"/>
   <Relationship Target="media/document_image_rId10.png" Type="http://schemas.openxmlformats.org/officeDocument/2006/relationships/image" Id="rId10"/>
   <Relationship Target="media/document_image_rId11.png" Type="http://schemas.openxmlformats.org/officeDocument/2006/relationships/image" Id="rId11"/>
   <Relationship Target="media/document_image_rId12.png" Type="http://schemas.openxmlformats.org/officeDocument/2006/relationships/image" Id="rId12"/>
   <Relationship Target="media/document_image_rId13.png" Type="http://schemas.openxmlformats.org/officeDocument/2006/relationships/image" Id="rId13"/>
   <Relationship Target="media/document_image_rId14.png" Type="http://schemas.openxmlformats.org/officeDocument/2006/relationships/image" Id="rId14"/>
   <Relationship Target="media/document_image_rId15.png" Type="http://schemas.openxmlformats.org/officeDocument/2006/relationships/image" Id="rId15"/>
   <Relationship Target="media/document_image_rId16.png" Type="http://schemas.openxmlformats.org/officeDocument/2006/relationships/image" Id="rId16"/>
   <Relationship Target="media/document_image_rId17.png" Type="http://schemas.openxmlformats.org/officeDocument/2006/relationships/image" Id="rId17"/>
   <Relationship Target="media/document_image_rId18.png" Type="http://schemas.openxmlformats.org/officeDocument/2006/relationships/image" Id="rId18"/>
   <Relationship Target="media/document_image_rId19.png" Type="http://schemas.openxmlformats.org/officeDocument/2006/relationships/image" Id="rId19"/>
   <Relationship Target="media/document_image_rId20.png" Type="http://schemas.openxmlformats.org/officeDocument/2006/relationships/image" Id="rId20"/>
   <Relationship Target="media/document_image_rId21.png" Type="http://schemas.openxmlformats.org/officeDocument/2006/relationships/image" Id="rId21"/>
   <Relationship Target="media/document_image_rId22.png" Type="http://schemas.openxmlformats.org/officeDocument/2006/relationships/image" Id="rId22"/>
   <Relationship Target="media/document_image_rId23.png" Type="http://schemas.openxmlformats.org/officeDocument/2006/relationships/image" Id="rId23"/>
   <Relationship Target="media/document_image_rId24.png" Type="http://schemas.openxmlformats.org/officeDocument/2006/relationships/image" Id="rId24"/>
   <Relationship Target="media/document_image_rId25.png" Type="http://schemas.openxmlformats.org/officeDocument/2006/relationships/image" Id="rId25"/>
   <Relationship Target="media/document_image_rId26.png" Type="http://schemas.openxmlformats.org/officeDocument/2006/relationships/image" Id="rId26"/>
   <Relationship Target="media/document_image_rId27.png" Type="http://schemas.openxmlformats.org/officeDocument/2006/relationships/image" Id="rId27"/>
   <Relationship Target="media/document_image_rId28.png" Type="http://schemas.openxmlformats.org/officeDocument/2006/relationships/image" Id="rId28"/>
   <Relationship Target="media/document_image_rId29.png" Type="http://schemas.openxmlformats.org/officeDocument/2006/relationships/image" Id="rId29"/>
   <Relationship Target="media/document_image_rId30.png" Type="http://schemas.openxmlformats.org/officeDocument/2006/relationships/image" Id="rId30"/>
   <Relationship Target="media/document_image_rId31.png" Type="http://schemas.openxmlformats.org/officeDocument/2006/relationships/image" Id="rId31"/>
   <Relationship Target="media/document_image_rId32.png" Type="http://schemas.openxmlformats.org/officeDocument/2006/relationships/image" Id="rId32"/>
   <Relationship Target="media/document_image_rId33.png" Type="http://schemas.openxmlformats.org/officeDocument/2006/relationships/image" Id="rId33"/>
   <Relationship Target="media/document_image_rId34.png" Type="http://schemas.openxmlformats.org/officeDocument/2006/relationships/image" Id="rId34"/>
   <Relationship Target="media/document_image_rId35.png" Type="http://schemas.openxmlformats.org/officeDocument/2006/relationships/image" Id="rId35"/>
   <Relationship Target="media/document_image_rId36.png" Type="http://schemas.openxmlformats.org/officeDocument/2006/relationships/image" Id="rId36"/>
   <Relationship Target="media/document_image_rId37.png" Type="http://schemas.openxmlformats.org/officeDocument/2006/relationships/image" Id="rId37"/>
   <Relationship Target="media/document_image_rId38.png" Type="http://schemas.openxmlformats.org/officeDocument/2006/relationships/image" Id="rId38"/>
   <Relationship Target="media/document_image_rId39.png" Type="http://schemas.openxmlformats.org/officeDocument/2006/relationships/image" Id="rId39"/>
   <Relationship Target="media/document_image_rId40.png" Type="http://schemas.openxmlformats.org/officeDocument/2006/relationships/image" Id="rId40"/>
   <Relationship Target="media/document_image_rId41.png" Type="http://schemas.openxmlformats.org/officeDocument/2006/relationships/image" Id="rId41"/>
   <Relationship Target="media/document_image_rId42.png" Type="http://schemas.openxmlformats.org/officeDocument/2006/relationships/image" Id="rId42"/>
   <Relationship Target="media/document_image_rId43.png" Type="http://schemas.openxmlformats.org/officeDocument/2006/relationships/image" Id="rId43"/>
   <Relationship Target="media/document_image_rId44.png" Type="http://schemas.openxmlformats.org/officeDocument/2006/relationships/image" Id="rId44"/>
   <Relationship Target="media/document_image_rId45.png" Type="http://schemas.openxmlformats.org/officeDocument/2006/relationships/image" Id="rId45"/>
   <Relationship Target="media/document_image_rId46.png" Type="http://schemas.openxmlformats.org/officeDocument/2006/relationships/image" Id="rId46"/>
   <Relationship Target="media/document_image_rId47.png" Type="http://schemas.openxmlformats.org/officeDocument/2006/relationships/image" Id="rId47"/>
   <Relationship Target="media/document_image_rId48.png" Type="http://schemas.openxmlformats.org/officeDocument/2006/relationships/image" Id="rId48"/>
   <Relationship Target="media/document_image_rId49.png" Type="http://schemas.openxmlformats.org/officeDocument/2006/relationships/image" Id="rId49"/>
   <Relationship Target="media/document_image_rId50.png" Type="http://schemas.openxmlformats.org/officeDocument/2006/relationships/image" Id="rId50"/>
   <Relationship Target="media/document_image_rId51.png" Type="http://schemas.openxmlformats.org/officeDocument/2006/relationships/image" Id="rId51"/>
   <Relationship Target="media/document_image_rId52.png" Type="http://schemas.openxmlformats.org/officeDocument/2006/relationships/image" Id="rId52"/>
   <Relationship Target="media/document_image_rId53.png" Type="http://schemas.openxmlformats.org/officeDocument/2006/relationships/image" Id="rId53"/>
   <Relationship Target="media/document_image_rId54.png" Type="http://schemas.openxmlformats.org/officeDocument/2006/relationships/image" Id="rId54"/>
   <Relationship Target="media/document_image_rId55.png" Type="http://schemas.openxmlformats.org/officeDocument/2006/relationships/image" Id="rId55"/>
   <Relationship Target="media/document_image_rId56.png" Type="http://schemas.openxmlformats.org/officeDocument/2006/relationships/image" Id="rId56"/>
   <Relationship Target="media/document_image_rId57.png" Type="http://schemas.openxmlformats.org/officeDocument/2006/relationships/image" Id="rId57"/>
   <Relationship Target="media/document_image_rId58.png" Type="http://schemas.openxmlformats.org/officeDocument/2006/relationships/image" Id="rId58"/>
   <Relationship Target="media/document_image_rId59.png" Type="http://schemas.openxmlformats.org/officeDocument/2006/relationships/image" Id="rId59"/>
   <Relationship Target="media/document_image_rId60.png" Type="http://schemas.openxmlformats.org/officeDocument/2006/relationships/image" Id="rId60"/>
   <Relationship Target="media/document_image_rId61.png" Type="http://schemas.openxmlformats.org/officeDocument/2006/relationships/image" Id="rId61"/>
   <Relationship Target="media/document_image_rId62.png" Type="http://schemas.openxmlformats.org/officeDocument/2006/relationships/image" Id="rId62"/>
   <Relationship Target="media/document_image_rId63.png" Type="http://schemas.openxmlformats.org/officeDocument/2006/relationships/image" Id="rId63"/>
   <Relationship Target="media/document_image_rId64.png" Type="http://schemas.openxmlformats.org/officeDocument/2006/relationships/image" Id="rId64"/>
   <Relationship Target="media/document_image_rId65.png" Type="http://schemas.openxmlformats.org/officeDocument/2006/relationships/image" Id="rId65"/>
   <Relationship Target="media/document_image_rId66.png" Type="http://schemas.openxmlformats.org/officeDocument/2006/relationships/image" Id="rId66"/>
   <Relationship Target="media/document_image_rId67.png" Type="http://schemas.openxmlformats.org/officeDocument/2006/relationships/image" Id="rId67"/>
   <Relationship Target="media/document_image_rId68.png" Type="http://schemas.openxmlformats.org/officeDocument/2006/relationships/image" Id="rId68"/>
   <Relationship Target="media/document_image_rId69.png" Type="http://schemas.openxmlformats.org/officeDocument/2006/relationships/image" Id="rId69"/>
   <Relationship Target="media/document_image_rId70.png" Type="http://schemas.openxmlformats.org/officeDocument/2006/relationships/image" Id="rId70"/>
   <Relationship Target="media/document_image_rId71.png" Type="http://schemas.openxmlformats.org/officeDocument/2006/relationships/image" Id="rId71"/>
   <Relationship Target="media/document_image_rId72.png" Type="http://schemas.openxmlformats.org/officeDocument/2006/relationships/image" Id="rId72"/>
   <Relationship Target="media/document_image_rId73.png" Type="http://schemas.openxmlformats.org/officeDocument/2006/relationships/image" Id="rId73"/>
   <Relationship Target="media/document_image_rId74.png" Type="http://schemas.openxmlformats.org/officeDocument/2006/relationships/image" Id="rId74"/>
   <Relationship Target="media/document_image_rId75.png" Type="http://schemas.openxmlformats.org/officeDocument/2006/relationships/image" Id="rId75"/>
   <Relationship Target="media/document_image_rId76.png" Type="http://schemas.openxmlformats.org/officeDocument/2006/relationships/image" Id="rId76"/>
   <Relationship Target="media/document_image_rId77.png" Type="http://schemas.openxmlformats.org/officeDocument/2006/relationships/image" Id="rId77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